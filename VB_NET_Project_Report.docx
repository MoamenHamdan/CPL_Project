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A60" w:rsidRPr="000473EF" w:rsidRDefault="009C54E4">
      <w:pPr>
        <w:pStyle w:val="Heading1"/>
      </w:pPr>
      <w:r w:rsidRPr="000473EF">
        <w:t>VB.NET Programming Project Report</w:t>
      </w:r>
    </w:p>
    <w:p w:rsidR="006F3A60" w:rsidRDefault="009C54E4">
      <w:r w:rsidRPr="000473EF">
        <w:t>This document serves as the official report for our project in the Concepts of Programming Languages course. The selected programming language for this project is VB.NET. Below, we outline the project goals, comparison with Java, key programming constructs, and our implementation details.</w:t>
      </w:r>
    </w:p>
    <w:p w:rsidR="00DA096B" w:rsidRDefault="00DA096B"/>
    <w:p w:rsidR="00DA096B" w:rsidRPr="000473EF" w:rsidRDefault="00DA096B" w:rsidP="00DA096B">
      <w:pPr>
        <w:pStyle w:val="Heading2"/>
      </w:pPr>
      <w:r w:rsidRPr="000473EF">
        <w:t>Project Overview</w:t>
      </w:r>
    </w:p>
    <w:p w:rsidR="00DA096B" w:rsidRPr="000473EF" w:rsidRDefault="00DA096B" w:rsidP="00DA096B">
      <w:r w:rsidRPr="000473EF">
        <w:t>This project is a desktop application developed using VB.NET and integrated with a relational database system, designed to assist users in managing their personal finances effectively. The application offers functionalities for tracking income, expenses, and budgets, enabling users to maintain financial discipline. By leveraging a clean and intuitive interface paired with reliable database management, the system ensures secure and organized storage of financial records.</w:t>
      </w:r>
    </w:p>
    <w:p w:rsidR="00DA096B" w:rsidRDefault="00DA096B" w:rsidP="00DA096B">
      <w:r w:rsidRPr="000473EF">
        <w:t>The project highlights key programming constructs, demonstrating proficiency in database interaction, object-oriented programming, and user interface design, making it a robust tool for personal financial management.</w:t>
      </w:r>
    </w:p>
    <w:p w:rsidR="009C54E4" w:rsidRDefault="009C54E4"/>
    <w:p w:rsidR="00DA096B" w:rsidRDefault="00DA096B" w:rsidP="00DA096B">
      <w:pPr>
        <w:pStyle w:val="Heading2"/>
      </w:pPr>
      <w:r>
        <w:t>VB.NET LANGUAGE</w:t>
      </w:r>
    </w:p>
    <w:p w:rsidR="00DA096B" w:rsidRDefault="00DA096B" w:rsidP="00DA096B">
      <w:r>
        <w:t>A straightforward and easy-to-learn programming language, VB.NET is perfect for developing Windows applications. It</w:t>
      </w:r>
      <w:r>
        <w:t xml:space="preserve"> i</w:t>
      </w:r>
      <w:r>
        <w:t>s easy-to-understand rules make it great for learning and building software quickly. It integrates with databases with ease, which is beneficial for</w:t>
      </w:r>
      <w:r>
        <w:t xml:space="preserve"> </w:t>
      </w:r>
      <w:r>
        <w:t>programs that require data management or storage. Additionally, VB.NET offers powerful error-detection and correction tools that increase the dependability of programs. It allows developers to build applications faster by providing many built-in tools and features. It is a fantastic option for developing various types of software because it is a component of the.NET framework, which provides flexibility and access to strong libraries.</w:t>
      </w:r>
    </w:p>
    <w:p w:rsidR="00DA096B" w:rsidRPr="00DA096B" w:rsidRDefault="00DA096B" w:rsidP="00DA096B"/>
    <w:p w:rsidR="00964DAC" w:rsidRDefault="00964DAC" w:rsidP="00964DAC">
      <w:pPr>
        <w:pStyle w:val="Heading2"/>
      </w:pPr>
      <w:r>
        <w:t>Problem Statement</w:t>
      </w:r>
    </w:p>
    <w:p w:rsidR="00964DAC" w:rsidRDefault="00964DAC" w:rsidP="00964DAC">
      <w:r>
        <w:t xml:space="preserve">Many people find it difficult to manage their personal finances. It's difficult to stay on track. Many people find it difficult to manage their personal finances. It's difficult to stay on track. Many people find it difficult to manage their personal finances. Financial disarray results from the difficulty of manually tracking income, expenses, and budgets. </w:t>
      </w:r>
      <w:r>
        <w:t>F</w:t>
      </w:r>
      <w:r>
        <w:t xml:space="preserve">inancial disarray as a result of manually managing budgets, income, and expenses. </w:t>
      </w:r>
      <w:r>
        <w:t>F</w:t>
      </w:r>
      <w:r>
        <w:t>inancial disarray as a result of manually managing budgets, income, and expenses.</w:t>
      </w:r>
      <w:r>
        <w:t xml:space="preserve"> </w:t>
      </w:r>
      <w:r w:rsidRPr="00964DAC">
        <w:t>Analyzing their financial habits makes it harder to maintain financial discipline. This makes it more difficult to save money and maintain financial discipline.</w:t>
      </w:r>
    </w:p>
    <w:p w:rsidR="00964DAC" w:rsidRDefault="00964DAC" w:rsidP="00964DAC"/>
    <w:p w:rsidR="00964DAC" w:rsidRDefault="00964DAC" w:rsidP="00964DAC">
      <w:pPr>
        <w:pStyle w:val="Heading2"/>
      </w:pPr>
      <w:r>
        <w:lastRenderedPageBreak/>
        <w:t>Problem S</w:t>
      </w:r>
      <w:r>
        <w:t>olution</w:t>
      </w:r>
    </w:p>
    <w:p w:rsidR="00964DAC" w:rsidRPr="00964DAC" w:rsidRDefault="00964DAC" w:rsidP="00964DAC">
      <w:pPr>
        <w:spacing w:after="0" w:line="240" w:lineRule="auto"/>
        <w:rPr>
          <w:rFonts w:ascii="Times New Roman" w:eastAsia="Times New Roman" w:hAnsi="Times New Roman" w:cs="Times New Roman"/>
          <w:sz w:val="24"/>
          <w:szCs w:val="24"/>
        </w:rPr>
      </w:pPr>
      <w:r w:rsidRPr="00964DAC">
        <w:rPr>
          <w:rFonts w:ascii="Times New Roman" w:eastAsia="Times New Roman" w:hAnsi="Times New Roman" w:cs="Times New Roman"/>
          <w:sz w:val="24"/>
          <w:szCs w:val="24"/>
        </w:rPr>
        <w:t>To address these problems, our project offers a desktop application deve</w:t>
      </w:r>
      <w:r>
        <w:rPr>
          <w:rFonts w:ascii="Times New Roman" w:eastAsia="Times New Roman" w:hAnsi="Times New Roman" w:cs="Times New Roman"/>
          <w:sz w:val="24"/>
          <w:szCs w:val="24"/>
        </w:rPr>
        <w:t>loped with VB.NET. The program t</w:t>
      </w:r>
      <w:r w:rsidRPr="00964DAC">
        <w:rPr>
          <w:rFonts w:ascii="Times New Roman" w:eastAsia="Times New Roman" w:hAnsi="Times New Roman" w:cs="Times New Roman"/>
          <w:sz w:val="24"/>
          <w:szCs w:val="24"/>
        </w:rPr>
        <w:t>o address these problems, our project offers a desktop application deve</w:t>
      </w:r>
      <w:r>
        <w:rPr>
          <w:rFonts w:ascii="Times New Roman" w:eastAsia="Times New Roman" w:hAnsi="Times New Roman" w:cs="Times New Roman"/>
          <w:sz w:val="24"/>
          <w:szCs w:val="24"/>
        </w:rPr>
        <w:t>loped with VB.NET. The program t</w:t>
      </w:r>
      <w:r w:rsidRPr="00964DAC">
        <w:rPr>
          <w:rFonts w:ascii="Times New Roman" w:eastAsia="Times New Roman" w:hAnsi="Times New Roman" w:cs="Times New Roman"/>
          <w:sz w:val="24"/>
          <w:szCs w:val="24"/>
        </w:rPr>
        <w:t xml:space="preserve">o address these problems, our project offers a desktop application developed with VB.NET. By enabling users to track income, record expenses, and monitor their budget in real time, the application assists users in managing their finances. It provides features like real-time budgeting, categorized transactions, and dynamic balance updates. It provides features like real-time budgeting, categorized transactions, and dynamic balance updates. </w:t>
      </w:r>
    </w:p>
    <w:p w:rsidR="00964DAC" w:rsidRPr="00011682" w:rsidRDefault="00011682" w:rsidP="00011682">
      <w:pPr>
        <w:spacing w:after="0" w:line="240" w:lineRule="auto"/>
        <w:rPr>
          <w:rFonts w:ascii="Times New Roman" w:eastAsia="Times New Roman" w:hAnsi="Times New Roman" w:cs="Times New Roman"/>
          <w:sz w:val="24"/>
          <w:szCs w:val="24"/>
        </w:rPr>
      </w:pPr>
      <w:r w:rsidRPr="00011682">
        <w:rPr>
          <w:rFonts w:ascii="Times New Roman" w:eastAsia="Times New Roman" w:hAnsi="Times New Roman" w:cs="Times New Roman"/>
          <w:sz w:val="24"/>
          <w:szCs w:val="24"/>
        </w:rPr>
        <w:t>It provides features like real-time budgeting, categorized transactions, and dynamic balance updates. It provides features like real-time budgeting, categorized transactions, and dynamic balance updates. For safe and orderly data storage, it provides features like dynamic balance updates, categorized transactions, and database integration. Its database integration and user-friendly interface allow for safe and well-organized data storage. Its database integration and user-friendly interface allow for safe and well-organized data storage. The application empowers users to take charge of their financial health by making personal finance management easy and accessible through its user-friendly interface. These features al</w:t>
      </w:r>
      <w:r>
        <w:rPr>
          <w:rFonts w:ascii="Times New Roman" w:eastAsia="Times New Roman" w:hAnsi="Times New Roman" w:cs="Times New Roman"/>
          <w:sz w:val="24"/>
          <w:szCs w:val="24"/>
        </w:rPr>
        <w:t xml:space="preserve">so empower users to take action. </w:t>
      </w:r>
      <w:r w:rsidR="00964DAC">
        <w:t>People might overspend, lose track of transactions, or find it difficult to People might overspend, lose track of transactions, or find it difficult to People might overspend, lose track of transactions, or find it difficult to examine their financial patterns if there is no clear system in place.</w:t>
      </w:r>
    </w:p>
    <w:p w:rsidR="00DA096B" w:rsidRDefault="00DA096B"/>
    <w:p w:rsidR="00DA096B" w:rsidRPr="000473EF" w:rsidRDefault="00DA096B"/>
    <w:p w:rsidR="006F3A60" w:rsidRPr="000473EF" w:rsidRDefault="009C54E4">
      <w:pPr>
        <w:pStyle w:val="Heading2"/>
      </w:pPr>
      <w:r w:rsidRPr="000473EF">
        <w:t>Language Comparison: VB.NET vs. Java</w:t>
      </w:r>
    </w:p>
    <w:p w:rsidR="00DA096B" w:rsidRPr="00011682" w:rsidRDefault="009C54E4" w:rsidP="00DA096B">
      <w:pPr>
        <w:pStyle w:val="ListParagraph"/>
        <w:numPr>
          <w:ilvl w:val="0"/>
          <w:numId w:val="26"/>
        </w:numPr>
        <w:rPr>
          <w:sz w:val="24"/>
          <w:szCs w:val="24"/>
        </w:rPr>
      </w:pPr>
      <w:r w:rsidRPr="00011682">
        <w:rPr>
          <w:sz w:val="24"/>
          <w:szCs w:val="24"/>
        </w:rPr>
        <w:t>Readability: VB.NET is known for its simple syntax, making it highly readable, especially for beginners. Java, while also readable, tends to be more verbose.</w:t>
      </w:r>
    </w:p>
    <w:p w:rsidR="00DA096B" w:rsidRPr="00011682" w:rsidRDefault="00DA096B" w:rsidP="00DA096B">
      <w:pPr>
        <w:pStyle w:val="ListParagraph"/>
        <w:numPr>
          <w:ilvl w:val="0"/>
          <w:numId w:val="26"/>
        </w:numPr>
        <w:rPr>
          <w:sz w:val="24"/>
          <w:szCs w:val="24"/>
        </w:rPr>
      </w:pPr>
      <w:proofErr w:type="spellStart"/>
      <w:r w:rsidRPr="00011682">
        <w:rPr>
          <w:sz w:val="24"/>
          <w:szCs w:val="24"/>
        </w:rPr>
        <w:t>Writability</w:t>
      </w:r>
      <w:proofErr w:type="spellEnd"/>
      <w:r w:rsidRPr="00011682">
        <w:rPr>
          <w:sz w:val="24"/>
          <w:szCs w:val="24"/>
        </w:rPr>
        <w:t xml:space="preserve">: VB.NET includes many features, such as integrated support for Windows applications that enhance its </w:t>
      </w:r>
      <w:proofErr w:type="spellStart"/>
      <w:r w:rsidRPr="00011682">
        <w:rPr>
          <w:sz w:val="24"/>
          <w:szCs w:val="24"/>
        </w:rPr>
        <w:t>writability</w:t>
      </w:r>
      <w:proofErr w:type="spellEnd"/>
      <w:r w:rsidRPr="00011682">
        <w:rPr>
          <w:sz w:val="24"/>
          <w:szCs w:val="24"/>
        </w:rPr>
        <w:t xml:space="preserve">. Java excels in </w:t>
      </w:r>
      <w:proofErr w:type="spellStart"/>
      <w:r w:rsidRPr="00011682">
        <w:rPr>
          <w:sz w:val="24"/>
          <w:szCs w:val="24"/>
        </w:rPr>
        <w:t>writability</w:t>
      </w:r>
      <w:proofErr w:type="spellEnd"/>
      <w:r w:rsidRPr="00011682">
        <w:rPr>
          <w:sz w:val="24"/>
          <w:szCs w:val="24"/>
        </w:rPr>
        <w:t xml:space="preserve"> due to its platform independence.</w:t>
      </w:r>
    </w:p>
    <w:p w:rsidR="00DA096B" w:rsidRPr="00011682" w:rsidRDefault="00DA096B" w:rsidP="00321D8A">
      <w:pPr>
        <w:pStyle w:val="ListParagraph"/>
        <w:numPr>
          <w:ilvl w:val="0"/>
          <w:numId w:val="26"/>
        </w:numPr>
        <w:rPr>
          <w:sz w:val="24"/>
          <w:szCs w:val="24"/>
        </w:rPr>
      </w:pPr>
      <w:r w:rsidRPr="00011682">
        <w:rPr>
          <w:sz w:val="24"/>
          <w:szCs w:val="24"/>
        </w:rPr>
        <w:t>Reliability: Java's strong exception-handling model and JVM architecture offer robust reliability. VB.NET is reliable, but its heavy integration with Windows can limit portability.</w:t>
      </w:r>
    </w:p>
    <w:p w:rsidR="000473EF" w:rsidRPr="00011682" w:rsidRDefault="00DA096B" w:rsidP="00DA096B">
      <w:pPr>
        <w:pStyle w:val="ListParagraph"/>
        <w:numPr>
          <w:ilvl w:val="0"/>
          <w:numId w:val="26"/>
        </w:numPr>
        <w:rPr>
          <w:sz w:val="24"/>
          <w:szCs w:val="24"/>
        </w:rPr>
      </w:pPr>
      <w:r w:rsidRPr="00011682">
        <w:rPr>
          <w:sz w:val="24"/>
          <w:szCs w:val="24"/>
        </w:rPr>
        <w:t>Speed: Java tends to outperform VB.NET in execution speed due to the JVM optimizations, but VB.NET benefits from faster development cycles in Windows environments.</w:t>
      </w:r>
    </w:p>
    <w:p w:rsidR="009C54E4" w:rsidRPr="000473EF" w:rsidRDefault="009C54E4" w:rsidP="000473EF"/>
    <w:p w:rsidR="009C54E4" w:rsidRPr="009C54E4" w:rsidRDefault="009C54E4" w:rsidP="009C54E4">
      <w:pPr>
        <w:pStyle w:val="Heading3"/>
        <w:rPr>
          <w:sz w:val="26"/>
          <w:szCs w:val="26"/>
        </w:rPr>
      </w:pPr>
      <w:r w:rsidRPr="009C54E4">
        <w:rPr>
          <w:rStyle w:val="Strong"/>
          <w:b/>
          <w:bCs/>
          <w:sz w:val="26"/>
          <w:szCs w:val="26"/>
        </w:rPr>
        <w:t>Key Features</w:t>
      </w:r>
    </w:p>
    <w:p w:rsidR="009C54E4" w:rsidRDefault="009C54E4" w:rsidP="009C54E4">
      <w:pPr>
        <w:pStyle w:val="NormalWeb"/>
        <w:numPr>
          <w:ilvl w:val="0"/>
          <w:numId w:val="21"/>
        </w:numPr>
      </w:pPr>
      <w:r>
        <w:rPr>
          <w:rStyle w:val="Strong"/>
        </w:rPr>
        <w:t>Income Tracking:</w:t>
      </w:r>
    </w:p>
    <w:p w:rsidR="009C54E4" w:rsidRPr="00011682" w:rsidRDefault="009C54E4" w:rsidP="009C54E4">
      <w:pPr>
        <w:numPr>
          <w:ilvl w:val="1"/>
          <w:numId w:val="21"/>
        </w:numPr>
        <w:spacing w:before="100" w:beforeAutospacing="1" w:after="100" w:afterAutospacing="1" w:line="240" w:lineRule="auto"/>
        <w:rPr>
          <w:sz w:val="24"/>
          <w:szCs w:val="24"/>
        </w:rPr>
      </w:pPr>
      <w:r w:rsidRPr="00011682">
        <w:rPr>
          <w:sz w:val="24"/>
          <w:szCs w:val="24"/>
        </w:rPr>
        <w:t>Allows users to log income transactions with specific details such as amount, date, and remarks.</w:t>
      </w:r>
    </w:p>
    <w:p w:rsidR="009C54E4" w:rsidRDefault="009C54E4" w:rsidP="009C54E4">
      <w:pPr>
        <w:pStyle w:val="NormalWeb"/>
        <w:numPr>
          <w:ilvl w:val="0"/>
          <w:numId w:val="21"/>
        </w:numPr>
      </w:pPr>
      <w:r>
        <w:rPr>
          <w:rStyle w:val="Strong"/>
        </w:rPr>
        <w:t>Expense Tracking:</w:t>
      </w:r>
    </w:p>
    <w:p w:rsidR="009C54E4" w:rsidRPr="00011682" w:rsidRDefault="009C54E4" w:rsidP="009C54E4">
      <w:pPr>
        <w:numPr>
          <w:ilvl w:val="1"/>
          <w:numId w:val="21"/>
        </w:numPr>
        <w:spacing w:before="100" w:beforeAutospacing="1" w:after="100" w:afterAutospacing="1" w:line="240" w:lineRule="auto"/>
        <w:rPr>
          <w:sz w:val="24"/>
          <w:szCs w:val="24"/>
        </w:rPr>
      </w:pPr>
      <w:r w:rsidRPr="00011682">
        <w:rPr>
          <w:sz w:val="24"/>
          <w:szCs w:val="24"/>
        </w:rPr>
        <w:lastRenderedPageBreak/>
        <w:t>Provides functionality to record expenses, categorizing them for better organization.</w:t>
      </w:r>
    </w:p>
    <w:p w:rsidR="009C54E4" w:rsidRDefault="009C54E4" w:rsidP="009C54E4">
      <w:pPr>
        <w:pStyle w:val="NormalWeb"/>
        <w:numPr>
          <w:ilvl w:val="0"/>
          <w:numId w:val="21"/>
        </w:numPr>
      </w:pPr>
      <w:r>
        <w:rPr>
          <w:rStyle w:val="Strong"/>
        </w:rPr>
        <w:t>Budget Balance Monitoring:</w:t>
      </w:r>
    </w:p>
    <w:p w:rsidR="009C54E4" w:rsidRPr="00011682" w:rsidRDefault="009C54E4" w:rsidP="009C54E4">
      <w:pPr>
        <w:numPr>
          <w:ilvl w:val="1"/>
          <w:numId w:val="21"/>
        </w:numPr>
        <w:spacing w:before="100" w:beforeAutospacing="1" w:after="100" w:afterAutospacing="1" w:line="240" w:lineRule="auto"/>
        <w:rPr>
          <w:sz w:val="24"/>
          <w:szCs w:val="24"/>
        </w:rPr>
      </w:pPr>
      <w:r w:rsidRPr="00011682">
        <w:rPr>
          <w:sz w:val="24"/>
          <w:szCs w:val="24"/>
        </w:rPr>
        <w:t>Automatically calculates and displays the current balance after each transaction.</w:t>
      </w:r>
    </w:p>
    <w:p w:rsidR="009C54E4" w:rsidRPr="00011682" w:rsidRDefault="009C54E4" w:rsidP="009C54E4">
      <w:pPr>
        <w:numPr>
          <w:ilvl w:val="1"/>
          <w:numId w:val="21"/>
        </w:numPr>
        <w:spacing w:before="100" w:beforeAutospacing="1" w:after="100" w:afterAutospacing="1" w:line="240" w:lineRule="auto"/>
        <w:rPr>
          <w:sz w:val="24"/>
          <w:szCs w:val="24"/>
        </w:rPr>
      </w:pPr>
      <w:r w:rsidRPr="00011682">
        <w:rPr>
          <w:sz w:val="24"/>
          <w:szCs w:val="24"/>
        </w:rPr>
        <w:t>Updates balance dynamically for each new entry or modification.</w:t>
      </w:r>
    </w:p>
    <w:p w:rsidR="009C54E4" w:rsidRDefault="009C54E4" w:rsidP="009C54E4">
      <w:pPr>
        <w:pStyle w:val="NormalWeb"/>
        <w:numPr>
          <w:ilvl w:val="0"/>
          <w:numId w:val="21"/>
        </w:numPr>
      </w:pPr>
      <w:r>
        <w:rPr>
          <w:rStyle w:val="Strong"/>
        </w:rPr>
        <w:t>Search and Filter Transactions:</w:t>
      </w:r>
    </w:p>
    <w:p w:rsidR="009C54E4" w:rsidRPr="00011682" w:rsidRDefault="009C54E4" w:rsidP="009C54E4">
      <w:pPr>
        <w:numPr>
          <w:ilvl w:val="1"/>
          <w:numId w:val="21"/>
        </w:numPr>
        <w:spacing w:before="100" w:beforeAutospacing="1" w:after="100" w:afterAutospacing="1" w:line="240" w:lineRule="auto"/>
        <w:rPr>
          <w:sz w:val="24"/>
          <w:szCs w:val="24"/>
        </w:rPr>
      </w:pPr>
      <w:r w:rsidRPr="00011682">
        <w:rPr>
          <w:sz w:val="24"/>
          <w:szCs w:val="24"/>
        </w:rPr>
        <w:t>Users can search for specific transactions or filter records by date range to analyze their financial history.</w:t>
      </w:r>
    </w:p>
    <w:p w:rsidR="009C54E4" w:rsidRDefault="009C54E4" w:rsidP="009C54E4">
      <w:pPr>
        <w:pStyle w:val="NormalWeb"/>
        <w:numPr>
          <w:ilvl w:val="0"/>
          <w:numId w:val="21"/>
        </w:numPr>
      </w:pPr>
      <w:r>
        <w:rPr>
          <w:rStyle w:val="Strong"/>
        </w:rPr>
        <w:t>Database Integration:</w:t>
      </w:r>
    </w:p>
    <w:p w:rsidR="009C54E4" w:rsidRPr="00011682" w:rsidRDefault="009C54E4" w:rsidP="009C54E4">
      <w:pPr>
        <w:numPr>
          <w:ilvl w:val="1"/>
          <w:numId w:val="21"/>
        </w:numPr>
        <w:spacing w:before="100" w:beforeAutospacing="1" w:after="100" w:afterAutospacing="1" w:line="240" w:lineRule="auto"/>
        <w:rPr>
          <w:sz w:val="24"/>
          <w:szCs w:val="24"/>
        </w:rPr>
      </w:pPr>
      <w:r w:rsidRPr="00011682">
        <w:rPr>
          <w:sz w:val="24"/>
          <w:szCs w:val="24"/>
        </w:rPr>
        <w:t>Uses a SQL-based relational database for storing financial records securely.</w:t>
      </w:r>
    </w:p>
    <w:p w:rsidR="009C54E4" w:rsidRPr="00011682" w:rsidRDefault="009C54E4" w:rsidP="009C54E4">
      <w:pPr>
        <w:numPr>
          <w:ilvl w:val="1"/>
          <w:numId w:val="21"/>
        </w:numPr>
        <w:spacing w:before="100" w:beforeAutospacing="1" w:after="100" w:afterAutospacing="1" w:line="240" w:lineRule="auto"/>
        <w:rPr>
          <w:sz w:val="24"/>
          <w:szCs w:val="24"/>
        </w:rPr>
      </w:pPr>
      <w:r w:rsidRPr="00011682">
        <w:rPr>
          <w:sz w:val="24"/>
          <w:szCs w:val="24"/>
        </w:rPr>
        <w:t xml:space="preserve">Performs CRUD </w:t>
      </w:r>
      <w:proofErr w:type="gramStart"/>
      <w:r w:rsidRPr="00011682">
        <w:rPr>
          <w:sz w:val="24"/>
          <w:szCs w:val="24"/>
        </w:rPr>
        <w:t>operations</w:t>
      </w:r>
      <w:r w:rsidR="00DA096B" w:rsidRPr="00011682">
        <w:rPr>
          <w:sz w:val="24"/>
          <w:szCs w:val="24"/>
        </w:rPr>
        <w:t>(</w:t>
      </w:r>
      <w:proofErr w:type="gramEnd"/>
      <w:r w:rsidR="00DA096B" w:rsidRPr="00011682">
        <w:rPr>
          <w:sz w:val="24"/>
          <w:szCs w:val="24"/>
        </w:rPr>
        <w:t xml:space="preserve">Create, Read, Update, Delete) </w:t>
      </w:r>
      <w:r w:rsidRPr="00011682">
        <w:rPr>
          <w:sz w:val="24"/>
          <w:szCs w:val="24"/>
        </w:rPr>
        <w:t>on transaction records.</w:t>
      </w:r>
    </w:p>
    <w:p w:rsidR="009C54E4" w:rsidRDefault="009C54E4" w:rsidP="009C54E4">
      <w:pPr>
        <w:pStyle w:val="NormalWeb"/>
        <w:numPr>
          <w:ilvl w:val="0"/>
          <w:numId w:val="21"/>
        </w:numPr>
      </w:pPr>
      <w:r>
        <w:rPr>
          <w:rStyle w:val="Strong"/>
        </w:rPr>
        <w:t>Dynamic Updates:</w:t>
      </w:r>
    </w:p>
    <w:p w:rsidR="009C54E4" w:rsidRPr="00011682" w:rsidRDefault="009C54E4" w:rsidP="009C54E4">
      <w:pPr>
        <w:numPr>
          <w:ilvl w:val="1"/>
          <w:numId w:val="21"/>
        </w:numPr>
        <w:spacing w:before="100" w:beforeAutospacing="1" w:after="100" w:afterAutospacing="1" w:line="240" w:lineRule="auto"/>
        <w:rPr>
          <w:sz w:val="24"/>
          <w:szCs w:val="24"/>
        </w:rPr>
      </w:pPr>
      <w:r w:rsidRPr="00011682">
        <w:rPr>
          <w:sz w:val="24"/>
          <w:szCs w:val="24"/>
        </w:rPr>
        <w:t>Automatically updates all subsequent records when a transaction is edited or deleted, ensuring consistency in budget calculations.</w:t>
      </w:r>
    </w:p>
    <w:p w:rsidR="009C54E4" w:rsidRDefault="009C54E4" w:rsidP="009C54E4">
      <w:pPr>
        <w:pStyle w:val="NormalWeb"/>
        <w:numPr>
          <w:ilvl w:val="0"/>
          <w:numId w:val="21"/>
        </w:numPr>
      </w:pPr>
      <w:r>
        <w:rPr>
          <w:rStyle w:val="Strong"/>
        </w:rPr>
        <w:t>User-Friendly Interface:</w:t>
      </w:r>
    </w:p>
    <w:p w:rsidR="009C54E4" w:rsidRPr="00011682" w:rsidRDefault="009C54E4" w:rsidP="009C54E4">
      <w:pPr>
        <w:numPr>
          <w:ilvl w:val="1"/>
          <w:numId w:val="21"/>
        </w:numPr>
        <w:spacing w:before="100" w:beforeAutospacing="1" w:after="100" w:afterAutospacing="1" w:line="240" w:lineRule="auto"/>
        <w:rPr>
          <w:sz w:val="24"/>
          <w:szCs w:val="24"/>
        </w:rPr>
      </w:pPr>
      <w:r w:rsidRPr="00011682">
        <w:rPr>
          <w:sz w:val="24"/>
          <w:szCs w:val="24"/>
        </w:rPr>
        <w:t>Simple and accessible interface developed using VB.NET Windows Forms, making it suitable for users with varying levels of technical proficiency.</w:t>
      </w:r>
    </w:p>
    <w:p w:rsidR="000473EF" w:rsidRDefault="000473EF" w:rsidP="00643E4E"/>
    <w:p w:rsidR="009C54E4" w:rsidRPr="009C54E4" w:rsidRDefault="009C54E4" w:rsidP="009C54E4">
      <w:pPr>
        <w:pStyle w:val="Heading3"/>
        <w:rPr>
          <w:sz w:val="26"/>
          <w:szCs w:val="26"/>
        </w:rPr>
      </w:pPr>
      <w:r w:rsidRPr="009C54E4">
        <w:rPr>
          <w:rStyle w:val="Strong"/>
          <w:b/>
          <w:bCs/>
          <w:sz w:val="26"/>
          <w:szCs w:val="26"/>
        </w:rPr>
        <w:t>Technical Details</w:t>
      </w:r>
    </w:p>
    <w:p w:rsidR="009C54E4" w:rsidRDefault="009C54E4" w:rsidP="009C54E4">
      <w:pPr>
        <w:pStyle w:val="NormalWeb"/>
        <w:numPr>
          <w:ilvl w:val="0"/>
          <w:numId w:val="23"/>
        </w:numPr>
      </w:pPr>
      <w:r>
        <w:rPr>
          <w:rStyle w:val="Strong"/>
        </w:rPr>
        <w:t>Programming Constructs Used:</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rStyle w:val="Strong"/>
          <w:sz w:val="24"/>
          <w:szCs w:val="24"/>
        </w:rPr>
        <w:t>Variables:</w:t>
      </w:r>
      <w:r w:rsidRPr="00011682">
        <w:rPr>
          <w:sz w:val="24"/>
          <w:szCs w:val="24"/>
        </w:rPr>
        <w:t xml:space="preserve"> Global and local variables for tracking row counts, balances, and selected record IDs.</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rStyle w:val="Strong"/>
          <w:sz w:val="24"/>
          <w:szCs w:val="24"/>
        </w:rPr>
        <w:t>Loops:</w:t>
      </w:r>
      <w:r w:rsidRPr="00011682">
        <w:rPr>
          <w:sz w:val="24"/>
          <w:szCs w:val="24"/>
        </w:rPr>
        <w:t xml:space="preserve"> For and For </w:t>
      </w:r>
      <w:proofErr w:type="gramStart"/>
      <w:r w:rsidRPr="00011682">
        <w:rPr>
          <w:sz w:val="24"/>
          <w:szCs w:val="24"/>
        </w:rPr>
        <w:t>Each</w:t>
      </w:r>
      <w:proofErr w:type="gramEnd"/>
      <w:r w:rsidRPr="00011682">
        <w:rPr>
          <w:sz w:val="24"/>
          <w:szCs w:val="24"/>
        </w:rPr>
        <w:t xml:space="preserve"> loops to iterate through records and update balances.</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rStyle w:val="Strong"/>
          <w:sz w:val="24"/>
          <w:szCs w:val="24"/>
        </w:rPr>
        <w:t>Conditionals:</w:t>
      </w:r>
      <w:r w:rsidRPr="00011682">
        <w:rPr>
          <w:sz w:val="24"/>
          <w:szCs w:val="24"/>
        </w:rPr>
        <w:t xml:space="preserve"> If-Else and Select Case statements for input validation and dynamic query execution.</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rStyle w:val="Strong"/>
          <w:sz w:val="24"/>
          <w:szCs w:val="24"/>
        </w:rPr>
        <w:t>Functions:</w:t>
      </w:r>
      <w:r w:rsidRPr="00011682">
        <w:rPr>
          <w:sz w:val="24"/>
          <w:szCs w:val="24"/>
        </w:rPr>
        <w:t xml:space="preserve"> Modular functions such as </w:t>
      </w:r>
      <w:proofErr w:type="gramStart"/>
      <w:r w:rsidRPr="00011682">
        <w:rPr>
          <w:rStyle w:val="HTMLCode"/>
          <w:rFonts w:eastAsiaTheme="minorEastAsia"/>
          <w:sz w:val="24"/>
          <w:szCs w:val="24"/>
        </w:rPr>
        <w:t>clear(</w:t>
      </w:r>
      <w:proofErr w:type="gramEnd"/>
      <w:r w:rsidRPr="00011682">
        <w:rPr>
          <w:rStyle w:val="HTMLCode"/>
          <w:rFonts w:eastAsiaTheme="minorEastAsia"/>
          <w:sz w:val="24"/>
          <w:szCs w:val="24"/>
        </w:rPr>
        <w:t>)</w:t>
      </w:r>
      <w:r w:rsidRPr="00011682">
        <w:rPr>
          <w:sz w:val="24"/>
          <w:szCs w:val="24"/>
        </w:rPr>
        <w:t xml:space="preserve"> to reset forms and refresh data.</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rStyle w:val="Strong"/>
          <w:sz w:val="24"/>
          <w:szCs w:val="24"/>
        </w:rPr>
        <w:t>Object-Oriented Design:</w:t>
      </w:r>
      <w:r w:rsidRPr="00011682">
        <w:rPr>
          <w:sz w:val="24"/>
          <w:szCs w:val="24"/>
        </w:rPr>
        <w:t xml:space="preserve"> Classes and methods encapsulate functionality, ensuring a modular and maintainable structure.</w:t>
      </w:r>
    </w:p>
    <w:p w:rsidR="009C54E4" w:rsidRDefault="009C54E4" w:rsidP="009C54E4">
      <w:pPr>
        <w:pStyle w:val="NormalWeb"/>
        <w:numPr>
          <w:ilvl w:val="0"/>
          <w:numId w:val="23"/>
        </w:numPr>
      </w:pPr>
      <w:r>
        <w:rPr>
          <w:rStyle w:val="Strong"/>
        </w:rPr>
        <w:t>Database Operations:</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sz w:val="24"/>
          <w:szCs w:val="24"/>
        </w:rPr>
        <w:t>The database schema includes tables for transactions with fields like ID, income, expense, balance, date, and remarks.</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sz w:val="24"/>
          <w:szCs w:val="24"/>
        </w:rPr>
        <w:t>SQL queries are used extensively for inserting, updating, deleting, and retrieving data.</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sz w:val="24"/>
          <w:szCs w:val="24"/>
        </w:rPr>
        <w:t>Transactions are handled dynamically to maintain data integrity.</w:t>
      </w:r>
    </w:p>
    <w:p w:rsidR="009C54E4" w:rsidRDefault="009C54E4" w:rsidP="009C54E4">
      <w:pPr>
        <w:pStyle w:val="NormalWeb"/>
        <w:numPr>
          <w:ilvl w:val="0"/>
          <w:numId w:val="23"/>
        </w:numPr>
      </w:pPr>
      <w:r>
        <w:rPr>
          <w:rStyle w:val="Strong"/>
        </w:rPr>
        <w:t>Error Handling:</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sz w:val="24"/>
          <w:szCs w:val="24"/>
        </w:rPr>
        <w:t>Uses Try-Catch blocks to gracefully handle errors during database operations, ensuring application reliability.</w:t>
      </w:r>
    </w:p>
    <w:p w:rsidR="009C54E4" w:rsidRDefault="009C54E4" w:rsidP="009C54E4">
      <w:pPr>
        <w:pStyle w:val="NormalWeb"/>
        <w:numPr>
          <w:ilvl w:val="0"/>
          <w:numId w:val="23"/>
        </w:numPr>
      </w:pPr>
      <w:r>
        <w:rPr>
          <w:rStyle w:val="Strong"/>
        </w:rPr>
        <w:t>Tools and Technologies:</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rStyle w:val="Strong"/>
          <w:sz w:val="24"/>
          <w:szCs w:val="24"/>
        </w:rPr>
        <w:t>Frontend:</w:t>
      </w:r>
      <w:r w:rsidRPr="00011682">
        <w:rPr>
          <w:sz w:val="24"/>
          <w:szCs w:val="24"/>
        </w:rPr>
        <w:t xml:space="preserve"> VB.NET Windows Forms for a graphical user interface.</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rStyle w:val="Strong"/>
          <w:sz w:val="24"/>
          <w:szCs w:val="24"/>
        </w:rPr>
        <w:lastRenderedPageBreak/>
        <w:t>Backend:</w:t>
      </w:r>
      <w:r w:rsidRPr="00011682">
        <w:rPr>
          <w:sz w:val="24"/>
          <w:szCs w:val="24"/>
        </w:rPr>
        <w:t xml:space="preserve"> SQL database for data persistence.</w:t>
      </w:r>
    </w:p>
    <w:p w:rsidR="009C54E4" w:rsidRPr="00011682" w:rsidRDefault="009C54E4" w:rsidP="009C54E4">
      <w:pPr>
        <w:numPr>
          <w:ilvl w:val="1"/>
          <w:numId w:val="23"/>
        </w:numPr>
        <w:spacing w:before="100" w:beforeAutospacing="1" w:after="100" w:afterAutospacing="1" w:line="240" w:lineRule="auto"/>
        <w:rPr>
          <w:sz w:val="24"/>
          <w:szCs w:val="24"/>
        </w:rPr>
      </w:pPr>
      <w:r w:rsidRPr="00011682">
        <w:rPr>
          <w:rStyle w:val="Strong"/>
          <w:sz w:val="24"/>
          <w:szCs w:val="24"/>
        </w:rPr>
        <w:t>Development Environment:</w:t>
      </w:r>
      <w:r w:rsidRPr="00011682">
        <w:rPr>
          <w:sz w:val="24"/>
          <w:szCs w:val="24"/>
        </w:rPr>
        <w:t xml:space="preserve"> Visual Studio 2015 for coding and debugging.</w:t>
      </w:r>
    </w:p>
    <w:p w:rsidR="009C54E4" w:rsidRPr="000473EF" w:rsidRDefault="009C54E4" w:rsidP="00643E4E"/>
    <w:p w:rsidR="006F3A60" w:rsidRPr="000473EF" w:rsidRDefault="009C54E4">
      <w:pPr>
        <w:pStyle w:val="Heading2"/>
      </w:pPr>
      <w:r w:rsidRPr="000473EF">
        <w:t>Implementation Details</w:t>
      </w:r>
    </w:p>
    <w:p w:rsidR="000473EF" w:rsidRPr="00011682" w:rsidRDefault="000473EF" w:rsidP="000473EF">
      <w:pPr>
        <w:pStyle w:val="Heading3"/>
        <w:rPr>
          <w:sz w:val="24"/>
          <w:szCs w:val="24"/>
        </w:rPr>
      </w:pPr>
      <w:r w:rsidRPr="00011682">
        <w:rPr>
          <w:rStyle w:val="Strong"/>
          <w:b/>
          <w:bCs/>
          <w:sz w:val="24"/>
          <w:szCs w:val="24"/>
        </w:rPr>
        <w:t>1. Variables</w:t>
      </w:r>
    </w:p>
    <w:p w:rsidR="000473EF" w:rsidRPr="00011682" w:rsidRDefault="000473EF" w:rsidP="000473EF">
      <w:pPr>
        <w:numPr>
          <w:ilvl w:val="0"/>
          <w:numId w:val="10"/>
        </w:numPr>
        <w:spacing w:before="100" w:beforeAutospacing="1" w:after="100" w:afterAutospacing="1" w:line="240" w:lineRule="auto"/>
        <w:rPr>
          <w:sz w:val="24"/>
          <w:szCs w:val="24"/>
        </w:rPr>
      </w:pPr>
      <w:r w:rsidRPr="00011682">
        <w:rPr>
          <w:rStyle w:val="Strong"/>
          <w:sz w:val="24"/>
          <w:szCs w:val="24"/>
        </w:rPr>
        <w:t>Global Variables:</w:t>
      </w:r>
    </w:p>
    <w:p w:rsidR="000473EF" w:rsidRPr="00011682" w:rsidRDefault="000473EF" w:rsidP="000473EF">
      <w:pPr>
        <w:numPr>
          <w:ilvl w:val="1"/>
          <w:numId w:val="10"/>
        </w:numPr>
        <w:spacing w:before="100" w:beforeAutospacing="1" w:after="100" w:afterAutospacing="1" w:line="240" w:lineRule="auto"/>
        <w:rPr>
          <w:sz w:val="24"/>
          <w:szCs w:val="24"/>
        </w:rPr>
      </w:pPr>
      <w:proofErr w:type="spellStart"/>
      <w:proofErr w:type="gramStart"/>
      <w:r w:rsidRPr="00011682">
        <w:rPr>
          <w:rStyle w:val="HTMLCode"/>
          <w:rFonts w:eastAsiaTheme="minorEastAsia"/>
          <w:sz w:val="24"/>
          <w:szCs w:val="24"/>
        </w:rPr>
        <w:t>maxrow</w:t>
      </w:r>
      <w:proofErr w:type="spellEnd"/>
      <w:proofErr w:type="gramEnd"/>
      <w:r w:rsidRPr="00011682">
        <w:rPr>
          <w:sz w:val="24"/>
          <w:szCs w:val="24"/>
        </w:rPr>
        <w:t xml:space="preserve">, </w:t>
      </w:r>
      <w:r w:rsidRPr="00011682">
        <w:rPr>
          <w:rStyle w:val="HTMLCode"/>
          <w:rFonts w:eastAsiaTheme="minorEastAsia"/>
          <w:sz w:val="24"/>
          <w:szCs w:val="24"/>
        </w:rPr>
        <w:t>balance</w:t>
      </w:r>
      <w:r w:rsidRPr="00011682">
        <w:rPr>
          <w:sz w:val="24"/>
          <w:szCs w:val="24"/>
        </w:rPr>
        <w:t xml:space="preserve">, </w:t>
      </w:r>
      <w:r w:rsidRPr="00011682">
        <w:rPr>
          <w:rStyle w:val="HTMLCode"/>
          <w:rFonts w:eastAsiaTheme="minorEastAsia"/>
          <w:sz w:val="24"/>
          <w:szCs w:val="24"/>
        </w:rPr>
        <w:t>id</w:t>
      </w:r>
      <w:r w:rsidRPr="00011682">
        <w:rPr>
          <w:sz w:val="24"/>
          <w:szCs w:val="24"/>
        </w:rPr>
        <w:t xml:space="preserve"> - Used to store the maximum rows, current balance, and selected record ID, respectively.</w:t>
      </w:r>
    </w:p>
    <w:p w:rsidR="000473EF" w:rsidRPr="00011682" w:rsidRDefault="000473EF" w:rsidP="000473EF">
      <w:pPr>
        <w:numPr>
          <w:ilvl w:val="1"/>
          <w:numId w:val="10"/>
        </w:numPr>
        <w:spacing w:before="100" w:beforeAutospacing="1" w:after="100" w:afterAutospacing="1" w:line="240" w:lineRule="auto"/>
        <w:rPr>
          <w:sz w:val="24"/>
          <w:szCs w:val="24"/>
        </w:rPr>
      </w:pPr>
      <w:r w:rsidRPr="00011682">
        <w:rPr>
          <w:sz w:val="24"/>
          <w:szCs w:val="24"/>
        </w:rPr>
        <w:t>These are declared at the class level and are accessible across the class.</w:t>
      </w:r>
    </w:p>
    <w:p w:rsidR="000473EF" w:rsidRPr="00011682" w:rsidRDefault="000473EF" w:rsidP="000473EF">
      <w:pPr>
        <w:pStyle w:val="Heading3"/>
        <w:rPr>
          <w:sz w:val="24"/>
          <w:szCs w:val="24"/>
        </w:rPr>
      </w:pPr>
      <w:r w:rsidRPr="00011682">
        <w:rPr>
          <w:rStyle w:val="Strong"/>
          <w:b/>
          <w:bCs/>
          <w:sz w:val="24"/>
          <w:szCs w:val="24"/>
        </w:rPr>
        <w:t>2. Event Handlers</w:t>
      </w:r>
    </w:p>
    <w:p w:rsidR="000473EF" w:rsidRPr="00011682" w:rsidRDefault="000473EF" w:rsidP="000473EF">
      <w:pPr>
        <w:numPr>
          <w:ilvl w:val="0"/>
          <w:numId w:val="11"/>
        </w:numPr>
        <w:spacing w:before="100" w:beforeAutospacing="1" w:after="100" w:afterAutospacing="1" w:line="240" w:lineRule="auto"/>
        <w:rPr>
          <w:sz w:val="24"/>
          <w:szCs w:val="24"/>
        </w:rPr>
      </w:pPr>
      <w:r w:rsidRPr="00011682">
        <w:rPr>
          <w:sz w:val="24"/>
          <w:szCs w:val="24"/>
        </w:rPr>
        <w:t>Handles user actions like button clicks and cell clicks:</w:t>
      </w:r>
    </w:p>
    <w:p w:rsidR="000473EF" w:rsidRPr="00011682" w:rsidRDefault="000473EF" w:rsidP="000473EF">
      <w:pPr>
        <w:numPr>
          <w:ilvl w:val="1"/>
          <w:numId w:val="11"/>
        </w:numPr>
        <w:spacing w:before="100" w:beforeAutospacing="1" w:after="100" w:afterAutospacing="1" w:line="240" w:lineRule="auto"/>
        <w:rPr>
          <w:sz w:val="24"/>
          <w:szCs w:val="24"/>
        </w:rPr>
      </w:pPr>
      <w:r w:rsidRPr="00011682">
        <w:rPr>
          <w:rStyle w:val="Strong"/>
          <w:sz w:val="24"/>
          <w:szCs w:val="24"/>
        </w:rPr>
        <w:t>Example:</w:t>
      </w:r>
    </w:p>
    <w:p w:rsidR="000473EF" w:rsidRPr="00011682" w:rsidRDefault="000473EF" w:rsidP="000473EF">
      <w:pPr>
        <w:numPr>
          <w:ilvl w:val="2"/>
          <w:numId w:val="11"/>
        </w:numPr>
        <w:spacing w:before="100" w:beforeAutospacing="1" w:after="100" w:afterAutospacing="1" w:line="240" w:lineRule="auto"/>
        <w:rPr>
          <w:sz w:val="24"/>
          <w:szCs w:val="24"/>
        </w:rPr>
      </w:pPr>
      <w:proofErr w:type="spellStart"/>
      <w:proofErr w:type="gramStart"/>
      <w:r w:rsidRPr="00011682">
        <w:rPr>
          <w:rStyle w:val="HTMLCode"/>
          <w:rFonts w:eastAsiaTheme="minorEastAsia"/>
          <w:sz w:val="24"/>
          <w:szCs w:val="24"/>
        </w:rPr>
        <w:t>btnSave_Click</w:t>
      </w:r>
      <w:proofErr w:type="spellEnd"/>
      <w:proofErr w:type="gramEnd"/>
      <w:r w:rsidRPr="00011682">
        <w:rPr>
          <w:sz w:val="24"/>
          <w:szCs w:val="24"/>
        </w:rPr>
        <w:t xml:space="preserve"> for saving or updating records.</w:t>
      </w:r>
    </w:p>
    <w:p w:rsidR="000473EF" w:rsidRPr="00011682" w:rsidRDefault="000473EF" w:rsidP="000473EF">
      <w:pPr>
        <w:numPr>
          <w:ilvl w:val="2"/>
          <w:numId w:val="11"/>
        </w:numPr>
        <w:spacing w:before="100" w:beforeAutospacing="1" w:after="100" w:afterAutospacing="1" w:line="240" w:lineRule="auto"/>
        <w:rPr>
          <w:sz w:val="24"/>
          <w:szCs w:val="24"/>
        </w:rPr>
      </w:pPr>
      <w:r w:rsidRPr="00011682">
        <w:rPr>
          <w:rStyle w:val="HTMLCode"/>
          <w:rFonts w:eastAsiaTheme="minorEastAsia"/>
          <w:sz w:val="24"/>
          <w:szCs w:val="24"/>
        </w:rPr>
        <w:t>Form1_Load</w:t>
      </w:r>
      <w:r w:rsidRPr="00011682">
        <w:rPr>
          <w:sz w:val="24"/>
          <w:szCs w:val="24"/>
        </w:rPr>
        <w:t xml:space="preserve"> for initializing the form and loading data.</w:t>
      </w:r>
    </w:p>
    <w:p w:rsidR="000473EF" w:rsidRPr="00011682" w:rsidRDefault="000473EF" w:rsidP="000473EF">
      <w:pPr>
        <w:numPr>
          <w:ilvl w:val="2"/>
          <w:numId w:val="11"/>
        </w:numPr>
        <w:spacing w:before="100" w:beforeAutospacing="1" w:after="100" w:afterAutospacing="1" w:line="240" w:lineRule="auto"/>
        <w:rPr>
          <w:sz w:val="24"/>
          <w:szCs w:val="24"/>
        </w:rPr>
      </w:pPr>
      <w:proofErr w:type="spellStart"/>
      <w:proofErr w:type="gramStart"/>
      <w:r w:rsidRPr="00011682">
        <w:rPr>
          <w:rStyle w:val="HTMLCode"/>
          <w:rFonts w:eastAsiaTheme="minorEastAsia"/>
          <w:sz w:val="24"/>
          <w:szCs w:val="24"/>
        </w:rPr>
        <w:t>btnSearch_Click</w:t>
      </w:r>
      <w:proofErr w:type="spellEnd"/>
      <w:proofErr w:type="gramEnd"/>
      <w:r w:rsidRPr="00011682">
        <w:rPr>
          <w:sz w:val="24"/>
          <w:szCs w:val="24"/>
        </w:rPr>
        <w:t xml:space="preserve"> for searching records within a date range.</w:t>
      </w:r>
    </w:p>
    <w:p w:rsidR="000473EF" w:rsidRPr="00011682" w:rsidRDefault="000473EF" w:rsidP="000473EF">
      <w:pPr>
        <w:numPr>
          <w:ilvl w:val="2"/>
          <w:numId w:val="11"/>
        </w:numPr>
        <w:spacing w:before="100" w:beforeAutospacing="1" w:after="100" w:afterAutospacing="1" w:line="240" w:lineRule="auto"/>
        <w:rPr>
          <w:sz w:val="24"/>
          <w:szCs w:val="24"/>
        </w:rPr>
      </w:pPr>
      <w:proofErr w:type="spellStart"/>
      <w:proofErr w:type="gramStart"/>
      <w:r w:rsidRPr="00011682">
        <w:rPr>
          <w:rStyle w:val="HTMLCode"/>
          <w:rFonts w:eastAsiaTheme="minorEastAsia"/>
          <w:sz w:val="24"/>
          <w:szCs w:val="24"/>
        </w:rPr>
        <w:t>btnDelete_Click</w:t>
      </w:r>
      <w:proofErr w:type="spellEnd"/>
      <w:proofErr w:type="gramEnd"/>
      <w:r w:rsidRPr="00011682">
        <w:rPr>
          <w:sz w:val="24"/>
          <w:szCs w:val="24"/>
        </w:rPr>
        <w:t xml:space="preserve"> for deleting a record.</w:t>
      </w:r>
    </w:p>
    <w:p w:rsidR="000473EF" w:rsidRPr="00011682" w:rsidRDefault="000473EF" w:rsidP="000473EF">
      <w:pPr>
        <w:pStyle w:val="Heading3"/>
        <w:rPr>
          <w:sz w:val="24"/>
          <w:szCs w:val="24"/>
        </w:rPr>
      </w:pPr>
      <w:r w:rsidRPr="00011682">
        <w:rPr>
          <w:rStyle w:val="Strong"/>
          <w:b/>
          <w:bCs/>
          <w:sz w:val="24"/>
          <w:szCs w:val="24"/>
        </w:rPr>
        <w:t>3. Conditionals</w:t>
      </w:r>
    </w:p>
    <w:p w:rsidR="000473EF" w:rsidRPr="00011682" w:rsidRDefault="000473EF" w:rsidP="000473EF">
      <w:pPr>
        <w:pStyle w:val="NormalWeb"/>
        <w:numPr>
          <w:ilvl w:val="0"/>
          <w:numId w:val="12"/>
        </w:numPr>
      </w:pPr>
      <w:r w:rsidRPr="00011682">
        <w:rPr>
          <w:rStyle w:val="HTMLCode"/>
          <w:b/>
          <w:bCs/>
          <w:sz w:val="24"/>
          <w:szCs w:val="24"/>
        </w:rPr>
        <w:t>If...Then...Else</w:t>
      </w:r>
      <w:r w:rsidRPr="00011682">
        <w:rPr>
          <w:rStyle w:val="Strong"/>
        </w:rPr>
        <w:t>:</w:t>
      </w:r>
    </w:p>
    <w:p w:rsidR="000473EF" w:rsidRPr="00011682" w:rsidRDefault="000473EF" w:rsidP="000473EF">
      <w:pPr>
        <w:numPr>
          <w:ilvl w:val="1"/>
          <w:numId w:val="12"/>
        </w:numPr>
        <w:spacing w:before="100" w:beforeAutospacing="1" w:after="100" w:afterAutospacing="1" w:line="240" w:lineRule="auto"/>
        <w:rPr>
          <w:sz w:val="24"/>
          <w:szCs w:val="24"/>
        </w:rPr>
      </w:pPr>
      <w:r w:rsidRPr="00011682">
        <w:rPr>
          <w:sz w:val="24"/>
          <w:szCs w:val="24"/>
        </w:rPr>
        <w:t>Used for input validation and conditional logic.</w:t>
      </w:r>
    </w:p>
    <w:p w:rsidR="000473EF" w:rsidRPr="00011682" w:rsidRDefault="000473EF" w:rsidP="000473EF">
      <w:pPr>
        <w:numPr>
          <w:ilvl w:val="1"/>
          <w:numId w:val="12"/>
        </w:numPr>
        <w:spacing w:before="100" w:beforeAutospacing="1" w:after="100" w:afterAutospacing="1" w:line="240" w:lineRule="auto"/>
        <w:rPr>
          <w:sz w:val="24"/>
          <w:szCs w:val="24"/>
        </w:rPr>
      </w:pPr>
      <w:r w:rsidRPr="00011682">
        <w:rPr>
          <w:rStyle w:val="Strong"/>
          <w:sz w:val="24"/>
          <w:szCs w:val="24"/>
        </w:rPr>
        <w:t>Example:</w:t>
      </w:r>
      <w:r w:rsidRPr="00011682">
        <w:rPr>
          <w:sz w:val="24"/>
          <w:szCs w:val="24"/>
        </w:rPr>
        <w:t xml:space="preserve"> Validating fields like </w:t>
      </w:r>
      <w:proofErr w:type="spellStart"/>
      <w:r w:rsidRPr="00011682">
        <w:rPr>
          <w:rStyle w:val="HTMLCode"/>
          <w:rFonts w:eastAsiaTheme="minorEastAsia"/>
          <w:sz w:val="24"/>
          <w:szCs w:val="24"/>
        </w:rPr>
        <w:t>txtMoney</w:t>
      </w:r>
      <w:proofErr w:type="spellEnd"/>
      <w:r w:rsidRPr="00011682">
        <w:rPr>
          <w:sz w:val="24"/>
          <w:szCs w:val="24"/>
        </w:rPr>
        <w:t xml:space="preserve"> and </w:t>
      </w:r>
      <w:proofErr w:type="spellStart"/>
      <w:r w:rsidRPr="00011682">
        <w:rPr>
          <w:rStyle w:val="HTMLCode"/>
          <w:rFonts w:eastAsiaTheme="minorEastAsia"/>
          <w:sz w:val="24"/>
          <w:szCs w:val="24"/>
        </w:rPr>
        <w:t>cboType</w:t>
      </w:r>
      <w:proofErr w:type="spellEnd"/>
      <w:r w:rsidRPr="00011682">
        <w:rPr>
          <w:sz w:val="24"/>
          <w:szCs w:val="24"/>
        </w:rPr>
        <w:t xml:space="preserve"> before performing database operations.</w:t>
      </w:r>
    </w:p>
    <w:p w:rsidR="000473EF" w:rsidRPr="00011682" w:rsidRDefault="000473EF" w:rsidP="000473EF">
      <w:pPr>
        <w:numPr>
          <w:ilvl w:val="1"/>
          <w:numId w:val="12"/>
        </w:numPr>
        <w:spacing w:before="100" w:beforeAutospacing="1" w:after="100" w:afterAutospacing="1" w:line="240" w:lineRule="auto"/>
        <w:rPr>
          <w:sz w:val="24"/>
          <w:szCs w:val="24"/>
        </w:rPr>
      </w:pPr>
      <w:r w:rsidRPr="00011682">
        <w:rPr>
          <w:rStyle w:val="Strong"/>
          <w:sz w:val="24"/>
          <w:szCs w:val="24"/>
        </w:rPr>
        <w:t>Example:</w:t>
      </w:r>
      <w:r w:rsidRPr="00011682">
        <w:rPr>
          <w:sz w:val="24"/>
          <w:szCs w:val="24"/>
        </w:rPr>
        <w:t xml:space="preserve"> Differentiating actions based on </w:t>
      </w:r>
      <w:proofErr w:type="spellStart"/>
      <w:r w:rsidRPr="00011682">
        <w:rPr>
          <w:rStyle w:val="HTMLCode"/>
          <w:rFonts w:eastAsiaTheme="minorEastAsia"/>
          <w:sz w:val="24"/>
          <w:szCs w:val="24"/>
        </w:rPr>
        <w:t>cboType.Text</w:t>
      </w:r>
      <w:proofErr w:type="spellEnd"/>
      <w:r w:rsidRPr="00011682">
        <w:rPr>
          <w:sz w:val="24"/>
          <w:szCs w:val="24"/>
        </w:rPr>
        <w:t xml:space="preserve"> ("Received" vs. "Withdraw").</w:t>
      </w:r>
    </w:p>
    <w:p w:rsidR="000473EF" w:rsidRPr="00011682" w:rsidRDefault="000473EF" w:rsidP="000473EF">
      <w:pPr>
        <w:pStyle w:val="NormalWeb"/>
        <w:numPr>
          <w:ilvl w:val="0"/>
          <w:numId w:val="12"/>
        </w:numPr>
      </w:pPr>
      <w:r w:rsidRPr="00011682">
        <w:rPr>
          <w:rStyle w:val="HTMLCode"/>
          <w:b/>
          <w:bCs/>
          <w:sz w:val="24"/>
          <w:szCs w:val="24"/>
        </w:rPr>
        <w:t>Select Case</w:t>
      </w:r>
      <w:r w:rsidRPr="00011682">
        <w:rPr>
          <w:rStyle w:val="Strong"/>
        </w:rPr>
        <w:t>:</w:t>
      </w:r>
    </w:p>
    <w:p w:rsidR="000473EF" w:rsidRPr="00011682" w:rsidRDefault="000473EF" w:rsidP="000473EF">
      <w:pPr>
        <w:numPr>
          <w:ilvl w:val="1"/>
          <w:numId w:val="12"/>
        </w:numPr>
        <w:spacing w:before="100" w:beforeAutospacing="1" w:after="100" w:afterAutospacing="1" w:line="240" w:lineRule="auto"/>
        <w:rPr>
          <w:sz w:val="24"/>
          <w:szCs w:val="24"/>
        </w:rPr>
      </w:pPr>
      <w:r w:rsidRPr="00011682">
        <w:rPr>
          <w:sz w:val="24"/>
          <w:szCs w:val="24"/>
        </w:rPr>
        <w:t>Used for cleaner multi-condition checks.</w:t>
      </w:r>
    </w:p>
    <w:p w:rsidR="000473EF" w:rsidRPr="00011682" w:rsidRDefault="000473EF" w:rsidP="000473EF">
      <w:pPr>
        <w:numPr>
          <w:ilvl w:val="1"/>
          <w:numId w:val="12"/>
        </w:numPr>
        <w:spacing w:before="100" w:beforeAutospacing="1" w:after="100" w:afterAutospacing="1" w:line="240" w:lineRule="auto"/>
        <w:rPr>
          <w:sz w:val="24"/>
          <w:szCs w:val="24"/>
        </w:rPr>
      </w:pPr>
      <w:r w:rsidRPr="00011682">
        <w:rPr>
          <w:rStyle w:val="Strong"/>
          <w:sz w:val="24"/>
          <w:szCs w:val="24"/>
        </w:rPr>
        <w:t>Example:</w:t>
      </w:r>
      <w:r w:rsidRPr="00011682">
        <w:rPr>
          <w:sz w:val="24"/>
          <w:szCs w:val="24"/>
        </w:rPr>
        <w:t xml:space="preserve"> Determining SQL queries based on transaction type.</w:t>
      </w:r>
    </w:p>
    <w:p w:rsidR="000473EF" w:rsidRPr="00011682" w:rsidRDefault="000473EF" w:rsidP="000473EF">
      <w:pPr>
        <w:pStyle w:val="Heading3"/>
        <w:rPr>
          <w:sz w:val="24"/>
          <w:szCs w:val="24"/>
        </w:rPr>
      </w:pPr>
      <w:r w:rsidRPr="00011682">
        <w:rPr>
          <w:rStyle w:val="Strong"/>
          <w:b/>
          <w:bCs/>
          <w:sz w:val="24"/>
          <w:szCs w:val="24"/>
        </w:rPr>
        <w:t>4. Loops</w:t>
      </w:r>
    </w:p>
    <w:p w:rsidR="000473EF" w:rsidRPr="00011682" w:rsidRDefault="000473EF" w:rsidP="000473EF">
      <w:pPr>
        <w:pStyle w:val="NormalWeb"/>
        <w:numPr>
          <w:ilvl w:val="0"/>
          <w:numId w:val="13"/>
        </w:numPr>
      </w:pPr>
      <w:r w:rsidRPr="00011682">
        <w:rPr>
          <w:rStyle w:val="HTMLCode"/>
          <w:b/>
          <w:bCs/>
          <w:sz w:val="24"/>
          <w:szCs w:val="24"/>
        </w:rPr>
        <w:t>For Each</w:t>
      </w:r>
      <w:r w:rsidRPr="00011682">
        <w:rPr>
          <w:rStyle w:val="Strong"/>
        </w:rPr>
        <w:t xml:space="preserve"> Loop:</w:t>
      </w:r>
    </w:p>
    <w:p w:rsidR="000473EF" w:rsidRPr="00011682" w:rsidRDefault="000473EF" w:rsidP="000473EF">
      <w:pPr>
        <w:numPr>
          <w:ilvl w:val="1"/>
          <w:numId w:val="13"/>
        </w:numPr>
        <w:spacing w:before="100" w:beforeAutospacing="1" w:after="100" w:afterAutospacing="1" w:line="240" w:lineRule="auto"/>
        <w:rPr>
          <w:sz w:val="24"/>
          <w:szCs w:val="24"/>
        </w:rPr>
      </w:pPr>
      <w:r w:rsidRPr="00011682">
        <w:rPr>
          <w:sz w:val="24"/>
          <w:szCs w:val="24"/>
        </w:rPr>
        <w:t>Iterates through rows of data for balance updates.</w:t>
      </w:r>
    </w:p>
    <w:p w:rsidR="000473EF" w:rsidRPr="00011682" w:rsidRDefault="000473EF" w:rsidP="000473EF">
      <w:pPr>
        <w:numPr>
          <w:ilvl w:val="1"/>
          <w:numId w:val="13"/>
        </w:numPr>
        <w:spacing w:before="100" w:beforeAutospacing="1" w:after="100" w:afterAutospacing="1" w:line="240" w:lineRule="auto"/>
        <w:rPr>
          <w:sz w:val="24"/>
          <w:szCs w:val="24"/>
        </w:rPr>
      </w:pPr>
      <w:r w:rsidRPr="00011682">
        <w:rPr>
          <w:rStyle w:val="Strong"/>
          <w:sz w:val="24"/>
          <w:szCs w:val="24"/>
        </w:rPr>
        <w:t>Example:</w:t>
      </w:r>
      <w:r w:rsidRPr="00011682">
        <w:rPr>
          <w:sz w:val="24"/>
          <w:szCs w:val="24"/>
        </w:rPr>
        <w:t xml:space="preserve"> Updating subsequent records' balances in the database.</w:t>
      </w:r>
    </w:p>
    <w:p w:rsidR="000473EF" w:rsidRPr="00011682" w:rsidRDefault="000473EF" w:rsidP="000473EF">
      <w:pPr>
        <w:pStyle w:val="NormalWeb"/>
        <w:numPr>
          <w:ilvl w:val="0"/>
          <w:numId w:val="13"/>
        </w:numPr>
      </w:pPr>
      <w:r w:rsidRPr="00011682">
        <w:rPr>
          <w:rStyle w:val="HTMLCode"/>
          <w:b/>
          <w:bCs/>
          <w:sz w:val="24"/>
          <w:szCs w:val="24"/>
        </w:rPr>
        <w:t>For</w:t>
      </w:r>
      <w:r w:rsidRPr="00011682">
        <w:rPr>
          <w:rStyle w:val="Strong"/>
        </w:rPr>
        <w:t xml:space="preserve"> Loop:</w:t>
      </w:r>
    </w:p>
    <w:p w:rsidR="000473EF" w:rsidRPr="00011682" w:rsidRDefault="000473EF" w:rsidP="000473EF">
      <w:pPr>
        <w:numPr>
          <w:ilvl w:val="1"/>
          <w:numId w:val="13"/>
        </w:numPr>
        <w:spacing w:before="100" w:beforeAutospacing="1" w:after="100" w:afterAutospacing="1" w:line="240" w:lineRule="auto"/>
        <w:rPr>
          <w:sz w:val="24"/>
          <w:szCs w:val="24"/>
        </w:rPr>
      </w:pPr>
      <w:r w:rsidRPr="00011682">
        <w:rPr>
          <w:sz w:val="24"/>
          <w:szCs w:val="24"/>
        </w:rPr>
        <w:t xml:space="preserve">Used to iterate over </w:t>
      </w:r>
      <w:proofErr w:type="spellStart"/>
      <w:r w:rsidRPr="00011682">
        <w:rPr>
          <w:rStyle w:val="HTMLCode"/>
          <w:rFonts w:eastAsiaTheme="minorEastAsia"/>
          <w:sz w:val="24"/>
          <w:szCs w:val="24"/>
        </w:rPr>
        <w:t>dtglist</w:t>
      </w:r>
      <w:proofErr w:type="spellEnd"/>
      <w:r w:rsidRPr="00011682">
        <w:rPr>
          <w:sz w:val="24"/>
          <w:szCs w:val="24"/>
        </w:rPr>
        <w:t xml:space="preserve"> rows to calculate totals (received, withdrawn, and balance).</w:t>
      </w:r>
    </w:p>
    <w:p w:rsidR="000473EF" w:rsidRPr="00011682" w:rsidRDefault="000473EF" w:rsidP="000473EF">
      <w:pPr>
        <w:pStyle w:val="Heading3"/>
        <w:rPr>
          <w:sz w:val="24"/>
          <w:szCs w:val="24"/>
        </w:rPr>
      </w:pPr>
      <w:r w:rsidRPr="00011682">
        <w:rPr>
          <w:rStyle w:val="Strong"/>
          <w:b/>
          <w:bCs/>
          <w:sz w:val="24"/>
          <w:szCs w:val="24"/>
        </w:rPr>
        <w:lastRenderedPageBreak/>
        <w:t>5. Functions</w:t>
      </w:r>
    </w:p>
    <w:p w:rsidR="000473EF" w:rsidRPr="00011682" w:rsidRDefault="000473EF" w:rsidP="000473EF">
      <w:pPr>
        <w:numPr>
          <w:ilvl w:val="0"/>
          <w:numId w:val="14"/>
        </w:numPr>
        <w:spacing w:before="100" w:beforeAutospacing="1" w:after="100" w:afterAutospacing="1" w:line="240" w:lineRule="auto"/>
        <w:rPr>
          <w:sz w:val="24"/>
          <w:szCs w:val="24"/>
        </w:rPr>
      </w:pPr>
      <w:r w:rsidRPr="00011682">
        <w:rPr>
          <w:rStyle w:val="Strong"/>
          <w:sz w:val="24"/>
          <w:szCs w:val="24"/>
        </w:rPr>
        <w:t>Modular Design:</w:t>
      </w:r>
      <w:r w:rsidRPr="00011682">
        <w:rPr>
          <w:sz w:val="24"/>
          <w:szCs w:val="24"/>
        </w:rPr>
        <w:t xml:space="preserve"> Functions encapsulate repetitive tasks.</w:t>
      </w:r>
    </w:p>
    <w:p w:rsidR="000473EF" w:rsidRPr="00011682" w:rsidRDefault="000473EF" w:rsidP="000473EF">
      <w:pPr>
        <w:numPr>
          <w:ilvl w:val="1"/>
          <w:numId w:val="14"/>
        </w:numPr>
        <w:spacing w:before="100" w:beforeAutospacing="1" w:after="100" w:afterAutospacing="1" w:line="240" w:lineRule="auto"/>
        <w:rPr>
          <w:sz w:val="24"/>
          <w:szCs w:val="24"/>
        </w:rPr>
      </w:pPr>
      <w:r w:rsidRPr="00011682">
        <w:rPr>
          <w:rStyle w:val="Strong"/>
          <w:sz w:val="24"/>
          <w:szCs w:val="24"/>
        </w:rPr>
        <w:t>Example:</w:t>
      </w:r>
      <w:r w:rsidRPr="00011682">
        <w:rPr>
          <w:sz w:val="24"/>
          <w:szCs w:val="24"/>
        </w:rPr>
        <w:t xml:space="preserve"> </w:t>
      </w:r>
      <w:proofErr w:type="gramStart"/>
      <w:r w:rsidRPr="00011682">
        <w:rPr>
          <w:rStyle w:val="HTMLCode"/>
          <w:rFonts w:eastAsiaTheme="minorEastAsia"/>
          <w:sz w:val="24"/>
          <w:szCs w:val="24"/>
        </w:rPr>
        <w:t>clear(</w:t>
      </w:r>
      <w:proofErr w:type="gramEnd"/>
      <w:r w:rsidRPr="00011682">
        <w:rPr>
          <w:rStyle w:val="HTMLCode"/>
          <w:rFonts w:eastAsiaTheme="minorEastAsia"/>
          <w:sz w:val="24"/>
          <w:szCs w:val="24"/>
        </w:rPr>
        <w:t>)</w:t>
      </w:r>
      <w:r w:rsidRPr="00011682">
        <w:rPr>
          <w:sz w:val="24"/>
          <w:szCs w:val="24"/>
        </w:rPr>
        <w:t xml:space="preserve"> resets fields and reloads data, reducing code duplication.</w:t>
      </w:r>
    </w:p>
    <w:p w:rsidR="000473EF" w:rsidRPr="00011682" w:rsidRDefault="000473EF" w:rsidP="000473EF">
      <w:pPr>
        <w:pStyle w:val="Heading3"/>
        <w:rPr>
          <w:sz w:val="24"/>
          <w:szCs w:val="24"/>
        </w:rPr>
      </w:pPr>
      <w:r w:rsidRPr="00011682">
        <w:rPr>
          <w:rStyle w:val="Strong"/>
          <w:b/>
          <w:bCs/>
          <w:sz w:val="24"/>
          <w:szCs w:val="24"/>
        </w:rPr>
        <w:t>6. Object-Oriented Programming (OOP)</w:t>
      </w:r>
    </w:p>
    <w:p w:rsidR="000473EF" w:rsidRPr="00011682" w:rsidRDefault="000473EF" w:rsidP="000473EF">
      <w:pPr>
        <w:numPr>
          <w:ilvl w:val="0"/>
          <w:numId w:val="15"/>
        </w:numPr>
        <w:spacing w:before="100" w:beforeAutospacing="1" w:after="100" w:afterAutospacing="1" w:line="240" w:lineRule="auto"/>
        <w:rPr>
          <w:sz w:val="24"/>
          <w:szCs w:val="24"/>
        </w:rPr>
      </w:pPr>
      <w:r w:rsidRPr="00011682">
        <w:rPr>
          <w:sz w:val="24"/>
          <w:szCs w:val="24"/>
        </w:rPr>
        <w:t>The project uses classes and objects:</w:t>
      </w:r>
    </w:p>
    <w:p w:rsidR="000473EF" w:rsidRPr="00011682" w:rsidRDefault="000473EF" w:rsidP="000473EF">
      <w:pPr>
        <w:numPr>
          <w:ilvl w:val="1"/>
          <w:numId w:val="15"/>
        </w:numPr>
        <w:spacing w:before="100" w:beforeAutospacing="1" w:after="100" w:afterAutospacing="1" w:line="240" w:lineRule="auto"/>
        <w:rPr>
          <w:sz w:val="24"/>
          <w:szCs w:val="24"/>
        </w:rPr>
      </w:pPr>
      <w:r w:rsidRPr="00011682">
        <w:rPr>
          <w:rStyle w:val="Strong"/>
          <w:sz w:val="24"/>
          <w:szCs w:val="24"/>
        </w:rPr>
        <w:t>Class:</w:t>
      </w:r>
      <w:r w:rsidRPr="00011682">
        <w:rPr>
          <w:sz w:val="24"/>
          <w:szCs w:val="24"/>
        </w:rPr>
        <w:t xml:space="preserve"> </w:t>
      </w:r>
      <w:r w:rsidRPr="00011682">
        <w:rPr>
          <w:rStyle w:val="HTMLCode"/>
          <w:rFonts w:eastAsiaTheme="minorEastAsia"/>
          <w:sz w:val="24"/>
          <w:szCs w:val="24"/>
        </w:rPr>
        <w:t>Form1</w:t>
      </w:r>
      <w:r w:rsidRPr="00011682">
        <w:rPr>
          <w:sz w:val="24"/>
          <w:szCs w:val="24"/>
        </w:rPr>
        <w:t xml:space="preserve"> encapsulates all form-related logic.</w:t>
      </w:r>
    </w:p>
    <w:p w:rsidR="000473EF" w:rsidRPr="00011682" w:rsidRDefault="000473EF" w:rsidP="000473EF">
      <w:pPr>
        <w:numPr>
          <w:ilvl w:val="1"/>
          <w:numId w:val="15"/>
        </w:numPr>
        <w:spacing w:before="100" w:beforeAutospacing="1" w:after="100" w:afterAutospacing="1" w:line="240" w:lineRule="auto"/>
        <w:rPr>
          <w:sz w:val="24"/>
          <w:szCs w:val="24"/>
        </w:rPr>
      </w:pPr>
      <w:r w:rsidRPr="00011682">
        <w:rPr>
          <w:rStyle w:val="Strong"/>
          <w:sz w:val="24"/>
          <w:szCs w:val="24"/>
        </w:rPr>
        <w:t>Objects:</w:t>
      </w:r>
      <w:r w:rsidRPr="00011682">
        <w:rPr>
          <w:sz w:val="24"/>
          <w:szCs w:val="24"/>
        </w:rPr>
        <w:t xml:space="preserve"> Components like </w:t>
      </w:r>
      <w:proofErr w:type="spellStart"/>
      <w:r w:rsidRPr="00011682">
        <w:rPr>
          <w:rStyle w:val="HTMLCode"/>
          <w:rFonts w:eastAsiaTheme="minorEastAsia"/>
          <w:sz w:val="24"/>
          <w:szCs w:val="24"/>
        </w:rPr>
        <w:t>txtMoney</w:t>
      </w:r>
      <w:proofErr w:type="spellEnd"/>
      <w:r w:rsidRPr="00011682">
        <w:rPr>
          <w:sz w:val="24"/>
          <w:szCs w:val="24"/>
        </w:rPr>
        <w:t xml:space="preserve">, </w:t>
      </w:r>
      <w:proofErr w:type="spellStart"/>
      <w:r w:rsidRPr="00011682">
        <w:rPr>
          <w:rStyle w:val="HTMLCode"/>
          <w:rFonts w:eastAsiaTheme="minorEastAsia"/>
          <w:sz w:val="24"/>
          <w:szCs w:val="24"/>
        </w:rPr>
        <w:t>dtglist</w:t>
      </w:r>
      <w:proofErr w:type="spellEnd"/>
      <w:r w:rsidRPr="00011682">
        <w:rPr>
          <w:sz w:val="24"/>
          <w:szCs w:val="24"/>
        </w:rPr>
        <w:t xml:space="preserve">, and </w:t>
      </w:r>
      <w:proofErr w:type="spellStart"/>
      <w:r w:rsidRPr="00011682">
        <w:rPr>
          <w:rStyle w:val="HTMLCode"/>
          <w:rFonts w:eastAsiaTheme="minorEastAsia"/>
          <w:sz w:val="24"/>
          <w:szCs w:val="24"/>
        </w:rPr>
        <w:t>cboType</w:t>
      </w:r>
      <w:proofErr w:type="spellEnd"/>
      <w:r w:rsidRPr="00011682">
        <w:rPr>
          <w:sz w:val="24"/>
          <w:szCs w:val="24"/>
        </w:rPr>
        <w:t xml:space="preserve"> are instantiated objects representing UI elements.</w:t>
      </w:r>
    </w:p>
    <w:p w:rsidR="000473EF" w:rsidRPr="00011682" w:rsidRDefault="000473EF" w:rsidP="000473EF">
      <w:pPr>
        <w:pStyle w:val="Heading3"/>
        <w:rPr>
          <w:sz w:val="24"/>
          <w:szCs w:val="24"/>
        </w:rPr>
      </w:pPr>
      <w:r w:rsidRPr="00011682">
        <w:rPr>
          <w:rStyle w:val="Strong"/>
          <w:b/>
          <w:bCs/>
          <w:sz w:val="24"/>
          <w:szCs w:val="24"/>
        </w:rPr>
        <w:t>7. Database Operations</w:t>
      </w:r>
    </w:p>
    <w:p w:rsidR="000473EF" w:rsidRPr="00011682" w:rsidRDefault="000473EF" w:rsidP="000473EF">
      <w:pPr>
        <w:numPr>
          <w:ilvl w:val="0"/>
          <w:numId w:val="16"/>
        </w:numPr>
        <w:spacing w:before="100" w:beforeAutospacing="1" w:after="100" w:afterAutospacing="1" w:line="240" w:lineRule="auto"/>
        <w:rPr>
          <w:sz w:val="24"/>
          <w:szCs w:val="24"/>
        </w:rPr>
      </w:pPr>
      <w:r w:rsidRPr="00011682">
        <w:rPr>
          <w:rStyle w:val="Strong"/>
          <w:sz w:val="24"/>
          <w:szCs w:val="24"/>
        </w:rPr>
        <w:t>SQL Queries:</w:t>
      </w:r>
    </w:p>
    <w:p w:rsidR="000473EF" w:rsidRPr="00011682" w:rsidRDefault="000473EF" w:rsidP="000473EF">
      <w:pPr>
        <w:numPr>
          <w:ilvl w:val="1"/>
          <w:numId w:val="16"/>
        </w:numPr>
        <w:spacing w:before="100" w:beforeAutospacing="1" w:after="100" w:afterAutospacing="1" w:line="240" w:lineRule="auto"/>
        <w:rPr>
          <w:sz w:val="24"/>
          <w:szCs w:val="24"/>
        </w:rPr>
      </w:pPr>
      <w:r w:rsidRPr="00011682">
        <w:rPr>
          <w:sz w:val="24"/>
          <w:szCs w:val="24"/>
        </w:rPr>
        <w:t xml:space="preserve">CRUD (Create, Read, Update, </w:t>
      </w:r>
      <w:proofErr w:type="gramStart"/>
      <w:r w:rsidRPr="00011682">
        <w:rPr>
          <w:sz w:val="24"/>
          <w:szCs w:val="24"/>
        </w:rPr>
        <w:t>Delete</w:t>
      </w:r>
      <w:proofErr w:type="gramEnd"/>
      <w:r w:rsidRPr="00011682">
        <w:rPr>
          <w:sz w:val="24"/>
          <w:szCs w:val="24"/>
        </w:rPr>
        <w:t xml:space="preserve">) operations are performed on the </w:t>
      </w:r>
      <w:proofErr w:type="spellStart"/>
      <w:r w:rsidRPr="00011682">
        <w:rPr>
          <w:rStyle w:val="HTMLCode"/>
          <w:rFonts w:eastAsiaTheme="minorEastAsia"/>
          <w:sz w:val="24"/>
          <w:szCs w:val="24"/>
        </w:rPr>
        <w:t>tblbudget</w:t>
      </w:r>
      <w:proofErr w:type="spellEnd"/>
      <w:r w:rsidRPr="00011682">
        <w:rPr>
          <w:sz w:val="24"/>
          <w:szCs w:val="24"/>
        </w:rPr>
        <w:t xml:space="preserve"> database.</w:t>
      </w:r>
    </w:p>
    <w:p w:rsidR="000473EF" w:rsidRPr="00011682" w:rsidRDefault="000473EF" w:rsidP="000473EF">
      <w:pPr>
        <w:numPr>
          <w:ilvl w:val="1"/>
          <w:numId w:val="16"/>
        </w:numPr>
        <w:spacing w:before="100" w:beforeAutospacing="1" w:after="100" w:afterAutospacing="1" w:line="240" w:lineRule="auto"/>
        <w:rPr>
          <w:sz w:val="24"/>
          <w:szCs w:val="24"/>
        </w:rPr>
      </w:pPr>
      <w:r w:rsidRPr="00011682">
        <w:rPr>
          <w:sz w:val="24"/>
          <w:szCs w:val="24"/>
        </w:rPr>
        <w:t xml:space="preserve">Queries include </w:t>
      </w:r>
      <w:r w:rsidRPr="00011682">
        <w:rPr>
          <w:rStyle w:val="HTMLCode"/>
          <w:rFonts w:eastAsiaTheme="minorEastAsia"/>
          <w:sz w:val="24"/>
          <w:szCs w:val="24"/>
        </w:rPr>
        <w:t>INSERT</w:t>
      </w:r>
      <w:r w:rsidRPr="00011682">
        <w:rPr>
          <w:sz w:val="24"/>
          <w:szCs w:val="24"/>
        </w:rPr>
        <w:t xml:space="preserve">, </w:t>
      </w:r>
      <w:r w:rsidRPr="00011682">
        <w:rPr>
          <w:rStyle w:val="HTMLCode"/>
          <w:rFonts w:eastAsiaTheme="minorEastAsia"/>
          <w:sz w:val="24"/>
          <w:szCs w:val="24"/>
        </w:rPr>
        <w:t>SELECT</w:t>
      </w:r>
      <w:r w:rsidRPr="00011682">
        <w:rPr>
          <w:sz w:val="24"/>
          <w:szCs w:val="24"/>
        </w:rPr>
        <w:t xml:space="preserve">, </w:t>
      </w:r>
      <w:r w:rsidRPr="00011682">
        <w:rPr>
          <w:rStyle w:val="HTMLCode"/>
          <w:rFonts w:eastAsiaTheme="minorEastAsia"/>
          <w:sz w:val="24"/>
          <w:szCs w:val="24"/>
        </w:rPr>
        <w:t>UPDATE</w:t>
      </w:r>
      <w:r w:rsidRPr="00011682">
        <w:rPr>
          <w:sz w:val="24"/>
          <w:szCs w:val="24"/>
        </w:rPr>
        <w:t xml:space="preserve">, and </w:t>
      </w:r>
      <w:r w:rsidRPr="00011682">
        <w:rPr>
          <w:rStyle w:val="HTMLCode"/>
          <w:rFonts w:eastAsiaTheme="minorEastAsia"/>
          <w:sz w:val="24"/>
          <w:szCs w:val="24"/>
        </w:rPr>
        <w:t>DELETE</w:t>
      </w:r>
      <w:r w:rsidRPr="00011682">
        <w:rPr>
          <w:sz w:val="24"/>
          <w:szCs w:val="24"/>
        </w:rPr>
        <w:t>.</w:t>
      </w:r>
    </w:p>
    <w:p w:rsidR="000473EF" w:rsidRPr="00011682" w:rsidRDefault="000473EF" w:rsidP="000473EF">
      <w:pPr>
        <w:numPr>
          <w:ilvl w:val="1"/>
          <w:numId w:val="16"/>
        </w:numPr>
        <w:spacing w:before="100" w:beforeAutospacing="1" w:after="100" w:afterAutospacing="1" w:line="240" w:lineRule="auto"/>
        <w:rPr>
          <w:sz w:val="24"/>
          <w:szCs w:val="24"/>
        </w:rPr>
      </w:pPr>
      <w:r w:rsidRPr="00011682">
        <w:rPr>
          <w:sz w:val="24"/>
          <w:szCs w:val="24"/>
        </w:rPr>
        <w:t xml:space="preserve">SQL queries are executed using helper functions like </w:t>
      </w:r>
      <w:proofErr w:type="spellStart"/>
      <w:proofErr w:type="gramStart"/>
      <w:r w:rsidRPr="00011682">
        <w:rPr>
          <w:rStyle w:val="HTMLCode"/>
          <w:rFonts w:eastAsiaTheme="minorEastAsia"/>
          <w:sz w:val="24"/>
          <w:szCs w:val="24"/>
        </w:rPr>
        <w:t>executeQuery</w:t>
      </w:r>
      <w:proofErr w:type="spellEnd"/>
      <w:r w:rsidRPr="00011682">
        <w:rPr>
          <w:rStyle w:val="HTMLCode"/>
          <w:rFonts w:eastAsiaTheme="minorEastAsia"/>
          <w:sz w:val="24"/>
          <w:szCs w:val="24"/>
        </w:rPr>
        <w:t>(</w:t>
      </w:r>
      <w:proofErr w:type="gramEnd"/>
      <w:r w:rsidRPr="00011682">
        <w:rPr>
          <w:rStyle w:val="HTMLCode"/>
          <w:rFonts w:eastAsiaTheme="minorEastAsia"/>
          <w:sz w:val="24"/>
          <w:szCs w:val="24"/>
        </w:rPr>
        <w:t>)</w:t>
      </w:r>
      <w:r w:rsidRPr="00011682">
        <w:rPr>
          <w:sz w:val="24"/>
          <w:szCs w:val="24"/>
        </w:rPr>
        <w:t>.</w:t>
      </w:r>
    </w:p>
    <w:p w:rsidR="000473EF" w:rsidRPr="00011682" w:rsidRDefault="000473EF" w:rsidP="000473EF">
      <w:pPr>
        <w:pStyle w:val="Heading3"/>
        <w:rPr>
          <w:sz w:val="24"/>
          <w:szCs w:val="24"/>
        </w:rPr>
      </w:pPr>
      <w:r w:rsidRPr="00011682">
        <w:rPr>
          <w:rStyle w:val="Strong"/>
          <w:b/>
          <w:bCs/>
          <w:sz w:val="24"/>
          <w:szCs w:val="24"/>
        </w:rPr>
        <w:t>8. Error Handling</w:t>
      </w:r>
    </w:p>
    <w:p w:rsidR="000473EF" w:rsidRPr="00011682" w:rsidRDefault="000473EF" w:rsidP="000473EF">
      <w:pPr>
        <w:numPr>
          <w:ilvl w:val="0"/>
          <w:numId w:val="17"/>
        </w:numPr>
        <w:spacing w:before="100" w:beforeAutospacing="1" w:after="100" w:afterAutospacing="1" w:line="240" w:lineRule="auto"/>
        <w:rPr>
          <w:sz w:val="24"/>
          <w:szCs w:val="24"/>
        </w:rPr>
      </w:pPr>
      <w:r w:rsidRPr="00011682">
        <w:rPr>
          <w:rStyle w:val="Strong"/>
          <w:sz w:val="24"/>
          <w:szCs w:val="24"/>
        </w:rPr>
        <w:t>Try...Catch Block:</w:t>
      </w:r>
    </w:p>
    <w:p w:rsidR="000473EF" w:rsidRPr="00011682" w:rsidRDefault="000473EF" w:rsidP="000473EF">
      <w:pPr>
        <w:numPr>
          <w:ilvl w:val="1"/>
          <w:numId w:val="17"/>
        </w:numPr>
        <w:spacing w:before="100" w:beforeAutospacing="1" w:after="100" w:afterAutospacing="1" w:line="240" w:lineRule="auto"/>
        <w:rPr>
          <w:sz w:val="24"/>
          <w:szCs w:val="24"/>
        </w:rPr>
      </w:pPr>
      <w:r w:rsidRPr="00011682">
        <w:rPr>
          <w:sz w:val="24"/>
          <w:szCs w:val="24"/>
        </w:rPr>
        <w:t>Used for exception handling during SQL query execution.</w:t>
      </w:r>
    </w:p>
    <w:p w:rsidR="000473EF" w:rsidRPr="00011682" w:rsidRDefault="000473EF" w:rsidP="000473EF">
      <w:pPr>
        <w:numPr>
          <w:ilvl w:val="1"/>
          <w:numId w:val="17"/>
        </w:numPr>
        <w:spacing w:before="100" w:beforeAutospacing="1" w:after="100" w:afterAutospacing="1" w:line="240" w:lineRule="auto"/>
        <w:rPr>
          <w:sz w:val="24"/>
          <w:szCs w:val="24"/>
        </w:rPr>
      </w:pPr>
      <w:r w:rsidRPr="00011682">
        <w:rPr>
          <w:rStyle w:val="Strong"/>
          <w:sz w:val="24"/>
          <w:szCs w:val="24"/>
        </w:rPr>
        <w:t>Example:</w:t>
      </w:r>
      <w:r w:rsidRPr="00011682">
        <w:rPr>
          <w:sz w:val="24"/>
          <w:szCs w:val="24"/>
        </w:rPr>
        <w:t xml:space="preserve"> Catching errors when updating balances for subsequent records.</w:t>
      </w:r>
    </w:p>
    <w:p w:rsidR="000473EF" w:rsidRPr="00011682" w:rsidRDefault="000473EF" w:rsidP="000473EF">
      <w:pPr>
        <w:pStyle w:val="Heading3"/>
        <w:rPr>
          <w:sz w:val="24"/>
          <w:szCs w:val="24"/>
        </w:rPr>
      </w:pPr>
      <w:r w:rsidRPr="00011682">
        <w:rPr>
          <w:rStyle w:val="Strong"/>
          <w:b/>
          <w:bCs/>
          <w:sz w:val="24"/>
          <w:szCs w:val="24"/>
        </w:rPr>
        <w:t>9. Data Binding and Manipulation</w:t>
      </w:r>
    </w:p>
    <w:p w:rsidR="000473EF" w:rsidRPr="00011682" w:rsidRDefault="000473EF" w:rsidP="000473EF">
      <w:pPr>
        <w:numPr>
          <w:ilvl w:val="0"/>
          <w:numId w:val="18"/>
        </w:numPr>
        <w:spacing w:before="100" w:beforeAutospacing="1" w:after="100" w:afterAutospacing="1" w:line="240" w:lineRule="auto"/>
        <w:rPr>
          <w:sz w:val="24"/>
          <w:szCs w:val="24"/>
        </w:rPr>
      </w:pPr>
      <w:proofErr w:type="spellStart"/>
      <w:r w:rsidRPr="00011682">
        <w:rPr>
          <w:rStyle w:val="Strong"/>
          <w:sz w:val="24"/>
          <w:szCs w:val="24"/>
        </w:rPr>
        <w:t>DataGridView</w:t>
      </w:r>
      <w:proofErr w:type="spellEnd"/>
      <w:r w:rsidRPr="00011682">
        <w:rPr>
          <w:rStyle w:val="Strong"/>
          <w:sz w:val="24"/>
          <w:szCs w:val="24"/>
        </w:rPr>
        <w:t xml:space="preserve"> (</w:t>
      </w:r>
      <w:proofErr w:type="spellStart"/>
      <w:r w:rsidRPr="00011682">
        <w:rPr>
          <w:rStyle w:val="HTMLCode"/>
          <w:rFonts w:eastAsiaTheme="minorEastAsia"/>
          <w:b/>
          <w:bCs/>
          <w:sz w:val="24"/>
          <w:szCs w:val="24"/>
        </w:rPr>
        <w:t>dtglist</w:t>
      </w:r>
      <w:proofErr w:type="spellEnd"/>
      <w:r w:rsidRPr="00011682">
        <w:rPr>
          <w:rStyle w:val="Strong"/>
          <w:sz w:val="24"/>
          <w:szCs w:val="24"/>
        </w:rPr>
        <w:t>):</w:t>
      </w:r>
    </w:p>
    <w:p w:rsidR="000473EF" w:rsidRPr="00011682" w:rsidRDefault="000473EF" w:rsidP="000473EF">
      <w:pPr>
        <w:numPr>
          <w:ilvl w:val="1"/>
          <w:numId w:val="18"/>
        </w:numPr>
        <w:spacing w:before="100" w:beforeAutospacing="1" w:after="100" w:afterAutospacing="1" w:line="240" w:lineRule="auto"/>
        <w:rPr>
          <w:sz w:val="24"/>
          <w:szCs w:val="24"/>
        </w:rPr>
      </w:pPr>
      <w:r w:rsidRPr="00011682">
        <w:rPr>
          <w:sz w:val="24"/>
          <w:szCs w:val="24"/>
        </w:rPr>
        <w:t>Used to display transaction records.</w:t>
      </w:r>
    </w:p>
    <w:p w:rsidR="000473EF" w:rsidRPr="00011682" w:rsidRDefault="000473EF" w:rsidP="000473EF">
      <w:pPr>
        <w:numPr>
          <w:ilvl w:val="1"/>
          <w:numId w:val="18"/>
        </w:numPr>
        <w:spacing w:before="100" w:beforeAutospacing="1" w:after="100" w:afterAutospacing="1" w:line="240" w:lineRule="auto"/>
        <w:rPr>
          <w:sz w:val="24"/>
          <w:szCs w:val="24"/>
        </w:rPr>
      </w:pPr>
      <w:r w:rsidRPr="00011682">
        <w:rPr>
          <w:sz w:val="24"/>
          <w:szCs w:val="24"/>
        </w:rPr>
        <w:t>Cell clicks load data into form fields for editing.</w:t>
      </w:r>
    </w:p>
    <w:p w:rsidR="000473EF" w:rsidRPr="00011682" w:rsidRDefault="000473EF" w:rsidP="000473EF">
      <w:pPr>
        <w:pStyle w:val="Heading3"/>
        <w:rPr>
          <w:sz w:val="24"/>
          <w:szCs w:val="24"/>
        </w:rPr>
      </w:pPr>
      <w:r w:rsidRPr="00011682">
        <w:rPr>
          <w:rStyle w:val="Strong"/>
          <w:b/>
          <w:bCs/>
          <w:sz w:val="24"/>
          <w:szCs w:val="24"/>
        </w:rPr>
        <w:t>10. UI Interaction</w:t>
      </w:r>
    </w:p>
    <w:p w:rsidR="000473EF" w:rsidRPr="00011682" w:rsidRDefault="000473EF" w:rsidP="000473EF">
      <w:pPr>
        <w:numPr>
          <w:ilvl w:val="0"/>
          <w:numId w:val="19"/>
        </w:numPr>
        <w:spacing w:before="100" w:beforeAutospacing="1" w:after="100" w:afterAutospacing="1" w:line="240" w:lineRule="auto"/>
        <w:rPr>
          <w:sz w:val="24"/>
          <w:szCs w:val="24"/>
        </w:rPr>
      </w:pPr>
      <w:r w:rsidRPr="00011682">
        <w:rPr>
          <w:sz w:val="24"/>
          <w:szCs w:val="24"/>
        </w:rPr>
        <w:t>Text box and combo box interactions:</w:t>
      </w:r>
    </w:p>
    <w:p w:rsidR="000473EF" w:rsidRPr="00011682" w:rsidRDefault="000473EF" w:rsidP="000473EF">
      <w:pPr>
        <w:numPr>
          <w:ilvl w:val="1"/>
          <w:numId w:val="19"/>
        </w:numPr>
        <w:spacing w:before="100" w:beforeAutospacing="1" w:after="100" w:afterAutospacing="1" w:line="240" w:lineRule="auto"/>
        <w:rPr>
          <w:sz w:val="24"/>
          <w:szCs w:val="24"/>
        </w:rPr>
      </w:pPr>
      <w:r w:rsidRPr="00011682">
        <w:rPr>
          <w:rStyle w:val="Strong"/>
          <w:sz w:val="24"/>
          <w:szCs w:val="24"/>
        </w:rPr>
        <w:t>Example:</w:t>
      </w:r>
      <w:r w:rsidRPr="00011682">
        <w:rPr>
          <w:sz w:val="24"/>
          <w:szCs w:val="24"/>
        </w:rPr>
        <w:t xml:space="preserve"> </w:t>
      </w:r>
      <w:proofErr w:type="spellStart"/>
      <w:r w:rsidRPr="00011682">
        <w:rPr>
          <w:rStyle w:val="HTMLCode"/>
          <w:rFonts w:eastAsiaTheme="minorEastAsia"/>
          <w:sz w:val="24"/>
          <w:szCs w:val="24"/>
        </w:rPr>
        <w:t>txtMoney_Click</w:t>
      </w:r>
      <w:proofErr w:type="spellEnd"/>
      <w:r w:rsidRPr="00011682">
        <w:rPr>
          <w:sz w:val="24"/>
          <w:szCs w:val="24"/>
        </w:rPr>
        <w:t xml:space="preserve"> and </w:t>
      </w:r>
      <w:proofErr w:type="spellStart"/>
      <w:r w:rsidRPr="00011682">
        <w:rPr>
          <w:rStyle w:val="HTMLCode"/>
          <w:rFonts w:eastAsiaTheme="minorEastAsia"/>
          <w:sz w:val="24"/>
          <w:szCs w:val="24"/>
        </w:rPr>
        <w:t>txtRemarks_Click</w:t>
      </w:r>
      <w:proofErr w:type="spellEnd"/>
      <w:r w:rsidRPr="00011682">
        <w:rPr>
          <w:sz w:val="24"/>
          <w:szCs w:val="24"/>
        </w:rPr>
        <w:t xml:space="preserve"> select all text when clicked.</w:t>
      </w:r>
    </w:p>
    <w:p w:rsidR="000473EF" w:rsidRPr="00011682" w:rsidRDefault="000473EF" w:rsidP="000473EF">
      <w:pPr>
        <w:numPr>
          <w:ilvl w:val="0"/>
          <w:numId w:val="19"/>
        </w:numPr>
        <w:spacing w:before="100" w:beforeAutospacing="1" w:after="100" w:afterAutospacing="1" w:line="240" w:lineRule="auto"/>
        <w:rPr>
          <w:sz w:val="24"/>
          <w:szCs w:val="24"/>
        </w:rPr>
      </w:pPr>
      <w:r w:rsidRPr="00011682">
        <w:rPr>
          <w:rStyle w:val="Strong"/>
          <w:sz w:val="24"/>
          <w:szCs w:val="24"/>
        </w:rPr>
        <w:t>Buttons:</w:t>
      </w:r>
      <w:r w:rsidRPr="00011682">
        <w:rPr>
          <w:sz w:val="24"/>
          <w:szCs w:val="24"/>
        </w:rPr>
        <w:t xml:space="preserve"> Trigger specific functions (e.g., </w:t>
      </w:r>
      <w:proofErr w:type="spellStart"/>
      <w:r w:rsidRPr="00011682">
        <w:rPr>
          <w:rStyle w:val="HTMLCode"/>
          <w:rFonts w:eastAsiaTheme="minorEastAsia"/>
          <w:sz w:val="24"/>
          <w:szCs w:val="24"/>
        </w:rPr>
        <w:t>btnSave</w:t>
      </w:r>
      <w:proofErr w:type="spellEnd"/>
      <w:r w:rsidRPr="00011682">
        <w:rPr>
          <w:sz w:val="24"/>
          <w:szCs w:val="24"/>
        </w:rPr>
        <w:t xml:space="preserve">, </w:t>
      </w:r>
      <w:proofErr w:type="spellStart"/>
      <w:r w:rsidRPr="00011682">
        <w:rPr>
          <w:rStyle w:val="HTMLCode"/>
          <w:rFonts w:eastAsiaTheme="minorEastAsia"/>
          <w:sz w:val="24"/>
          <w:szCs w:val="24"/>
        </w:rPr>
        <w:t>btnSearch</w:t>
      </w:r>
      <w:proofErr w:type="spellEnd"/>
      <w:r w:rsidRPr="00011682">
        <w:rPr>
          <w:sz w:val="24"/>
          <w:szCs w:val="24"/>
        </w:rPr>
        <w:t xml:space="preserve">, </w:t>
      </w:r>
      <w:proofErr w:type="spellStart"/>
      <w:r w:rsidRPr="00011682">
        <w:rPr>
          <w:rStyle w:val="HTMLCode"/>
          <w:rFonts w:eastAsiaTheme="minorEastAsia"/>
          <w:sz w:val="24"/>
          <w:szCs w:val="24"/>
        </w:rPr>
        <w:t>btnDelete</w:t>
      </w:r>
      <w:proofErr w:type="spellEnd"/>
      <w:r w:rsidRPr="00011682">
        <w:rPr>
          <w:sz w:val="24"/>
          <w:szCs w:val="24"/>
        </w:rPr>
        <w:t>).</w:t>
      </w:r>
    </w:p>
    <w:p w:rsidR="000473EF" w:rsidRPr="00011682" w:rsidRDefault="000473EF" w:rsidP="000473EF">
      <w:pPr>
        <w:pStyle w:val="Heading3"/>
        <w:rPr>
          <w:sz w:val="24"/>
          <w:szCs w:val="24"/>
        </w:rPr>
      </w:pPr>
      <w:r w:rsidRPr="00011682">
        <w:rPr>
          <w:rStyle w:val="Strong"/>
          <w:b/>
          <w:bCs/>
          <w:sz w:val="24"/>
          <w:szCs w:val="24"/>
        </w:rPr>
        <w:t>11. Date and Time Manipulation</w:t>
      </w:r>
    </w:p>
    <w:p w:rsidR="000473EF" w:rsidRPr="00011682" w:rsidRDefault="000473EF" w:rsidP="000473EF">
      <w:pPr>
        <w:numPr>
          <w:ilvl w:val="0"/>
          <w:numId w:val="20"/>
        </w:numPr>
        <w:spacing w:before="100" w:beforeAutospacing="1" w:after="100" w:afterAutospacing="1" w:line="240" w:lineRule="auto"/>
        <w:rPr>
          <w:sz w:val="24"/>
          <w:szCs w:val="24"/>
        </w:rPr>
      </w:pPr>
      <w:r w:rsidRPr="00011682">
        <w:rPr>
          <w:sz w:val="24"/>
          <w:szCs w:val="24"/>
        </w:rPr>
        <w:t xml:space="preserve">Uses </w:t>
      </w:r>
      <w:proofErr w:type="spellStart"/>
      <w:r w:rsidRPr="00011682">
        <w:rPr>
          <w:rStyle w:val="HTMLCode"/>
          <w:rFonts w:eastAsiaTheme="minorEastAsia"/>
          <w:sz w:val="24"/>
          <w:szCs w:val="24"/>
        </w:rPr>
        <w:t>dtpTransDate</w:t>
      </w:r>
      <w:proofErr w:type="spellEnd"/>
      <w:r w:rsidRPr="00011682">
        <w:rPr>
          <w:sz w:val="24"/>
          <w:szCs w:val="24"/>
        </w:rPr>
        <w:t xml:space="preserve"> for handling transaction dates.</w:t>
      </w:r>
    </w:p>
    <w:p w:rsidR="000473EF" w:rsidRPr="00011682" w:rsidRDefault="000473EF" w:rsidP="000473EF">
      <w:pPr>
        <w:numPr>
          <w:ilvl w:val="0"/>
          <w:numId w:val="20"/>
        </w:numPr>
        <w:spacing w:before="100" w:beforeAutospacing="1" w:after="100" w:afterAutospacing="1" w:line="240" w:lineRule="auto"/>
        <w:rPr>
          <w:sz w:val="24"/>
          <w:szCs w:val="24"/>
        </w:rPr>
      </w:pPr>
      <w:r w:rsidRPr="00011682">
        <w:rPr>
          <w:sz w:val="24"/>
          <w:szCs w:val="24"/>
        </w:rPr>
        <w:t xml:space="preserve">Searches records by a date range using </w:t>
      </w:r>
      <w:proofErr w:type="spellStart"/>
      <w:r w:rsidRPr="00011682">
        <w:rPr>
          <w:rStyle w:val="HTMLCode"/>
          <w:rFonts w:eastAsiaTheme="minorEastAsia"/>
          <w:sz w:val="24"/>
          <w:szCs w:val="24"/>
        </w:rPr>
        <w:t>btnSearch_Click</w:t>
      </w:r>
      <w:proofErr w:type="spellEnd"/>
      <w:r w:rsidRPr="00011682">
        <w:rPr>
          <w:sz w:val="24"/>
          <w:szCs w:val="24"/>
        </w:rPr>
        <w:t>.</w:t>
      </w:r>
    </w:p>
    <w:p w:rsidR="000473EF" w:rsidRPr="000473EF" w:rsidRDefault="000473EF" w:rsidP="000473EF">
      <w:pPr>
        <w:spacing w:before="100" w:beforeAutospacing="1" w:after="100" w:afterAutospacing="1" w:line="240" w:lineRule="auto"/>
      </w:pPr>
    </w:p>
    <w:p w:rsidR="006F3A60" w:rsidRPr="000473EF" w:rsidRDefault="00286C5E" w:rsidP="00286C5E">
      <w:pPr>
        <w:pStyle w:val="Heading2"/>
      </w:pPr>
      <w:r>
        <w:t>Individual Responsibilities</w:t>
      </w:r>
    </w:p>
    <w:p w:rsidR="006F3A60" w:rsidRPr="00011682" w:rsidRDefault="009C54E4" w:rsidP="00CC13A6">
      <w:pPr>
        <w:rPr>
          <w:sz w:val="24"/>
          <w:szCs w:val="24"/>
        </w:rPr>
      </w:pPr>
      <w:r w:rsidRPr="00011682">
        <w:rPr>
          <w:sz w:val="24"/>
          <w:szCs w:val="24"/>
        </w:rPr>
        <w:t>Each team member contributed to the project as follows</w:t>
      </w:r>
      <w:proofErr w:type="gramStart"/>
      <w:r w:rsidRPr="00011682">
        <w:rPr>
          <w:sz w:val="24"/>
          <w:szCs w:val="24"/>
        </w:rPr>
        <w:t>:</w:t>
      </w:r>
      <w:proofErr w:type="gramEnd"/>
      <w:r w:rsidRPr="00011682">
        <w:rPr>
          <w:sz w:val="24"/>
          <w:szCs w:val="24"/>
        </w:rPr>
        <w:br/>
        <w:t xml:space="preserve">- </w:t>
      </w:r>
      <w:r w:rsidR="00643E4E" w:rsidRPr="00011682">
        <w:rPr>
          <w:sz w:val="24"/>
          <w:szCs w:val="24"/>
        </w:rPr>
        <w:t>Ali Moallem</w:t>
      </w:r>
      <w:r w:rsidRPr="00011682">
        <w:rPr>
          <w:sz w:val="24"/>
          <w:szCs w:val="24"/>
        </w:rPr>
        <w:t xml:space="preserve">: </w:t>
      </w:r>
      <w:r w:rsidR="00CC13A6" w:rsidRPr="00011682">
        <w:rPr>
          <w:sz w:val="24"/>
          <w:szCs w:val="24"/>
        </w:rPr>
        <w:t>Contributed to implementing functions event handlers.</w:t>
      </w:r>
      <w:r w:rsidR="00643E4E" w:rsidRPr="00011682">
        <w:rPr>
          <w:sz w:val="24"/>
          <w:szCs w:val="24"/>
        </w:rPr>
        <w:br/>
        <w:t xml:space="preserve">- </w:t>
      </w:r>
      <w:proofErr w:type="spellStart"/>
      <w:r w:rsidR="00643E4E" w:rsidRPr="00011682">
        <w:rPr>
          <w:sz w:val="24"/>
          <w:szCs w:val="24"/>
        </w:rPr>
        <w:t>Darine</w:t>
      </w:r>
      <w:proofErr w:type="spellEnd"/>
      <w:r w:rsidR="00643E4E" w:rsidRPr="00011682">
        <w:rPr>
          <w:sz w:val="24"/>
          <w:szCs w:val="24"/>
        </w:rPr>
        <w:t xml:space="preserve"> </w:t>
      </w:r>
      <w:proofErr w:type="spellStart"/>
      <w:r w:rsidR="00643E4E" w:rsidRPr="00011682">
        <w:rPr>
          <w:sz w:val="24"/>
          <w:szCs w:val="24"/>
        </w:rPr>
        <w:t>Chames</w:t>
      </w:r>
      <w:proofErr w:type="spellEnd"/>
      <w:r w:rsidRPr="00011682">
        <w:rPr>
          <w:sz w:val="24"/>
          <w:szCs w:val="24"/>
        </w:rPr>
        <w:t xml:space="preserve">: </w:t>
      </w:r>
      <w:r w:rsidR="00CC13A6" w:rsidRPr="00011682">
        <w:rPr>
          <w:sz w:val="24"/>
          <w:szCs w:val="24"/>
        </w:rPr>
        <w:t>Worked on the user interface and form design, and database operations.</w:t>
      </w:r>
      <w:r w:rsidR="00643E4E" w:rsidRPr="00011682">
        <w:rPr>
          <w:sz w:val="24"/>
          <w:szCs w:val="24"/>
        </w:rPr>
        <w:br/>
        <w:t xml:space="preserve">- </w:t>
      </w:r>
      <w:proofErr w:type="spellStart"/>
      <w:r w:rsidR="00643E4E" w:rsidRPr="00011682">
        <w:rPr>
          <w:sz w:val="24"/>
          <w:szCs w:val="24"/>
        </w:rPr>
        <w:t>Moamen</w:t>
      </w:r>
      <w:proofErr w:type="spellEnd"/>
      <w:r w:rsidR="00643E4E" w:rsidRPr="00011682">
        <w:rPr>
          <w:sz w:val="24"/>
          <w:szCs w:val="24"/>
        </w:rPr>
        <w:t xml:space="preserve"> </w:t>
      </w:r>
      <w:proofErr w:type="spellStart"/>
      <w:r w:rsidR="00643E4E" w:rsidRPr="00011682">
        <w:rPr>
          <w:sz w:val="24"/>
          <w:szCs w:val="24"/>
        </w:rPr>
        <w:t>Hamdan</w:t>
      </w:r>
      <w:proofErr w:type="spellEnd"/>
      <w:r w:rsidR="00CC13A6" w:rsidRPr="00011682">
        <w:rPr>
          <w:sz w:val="24"/>
          <w:szCs w:val="24"/>
        </w:rPr>
        <w:t>: Focused on database integration and SQL queries</w:t>
      </w:r>
      <w:r w:rsidRPr="00011682">
        <w:rPr>
          <w:sz w:val="24"/>
          <w:szCs w:val="24"/>
        </w:rPr>
        <w:t>.</w:t>
      </w:r>
    </w:p>
    <w:p w:rsidR="000473EF" w:rsidRPr="000473EF" w:rsidRDefault="000473EF" w:rsidP="00643E4E">
      <w:bookmarkStart w:id="0" w:name="_GoBack"/>
      <w:bookmarkEnd w:id="0"/>
    </w:p>
    <w:p w:rsidR="006F3A60" w:rsidRPr="000473EF" w:rsidRDefault="009C54E4">
      <w:pPr>
        <w:pStyle w:val="Heading2"/>
      </w:pPr>
      <w:r w:rsidRPr="000473EF">
        <w:t>Conclusion</w:t>
      </w:r>
    </w:p>
    <w:p w:rsidR="006F3A60" w:rsidRPr="00011682" w:rsidRDefault="009C54E4" w:rsidP="00533D28">
      <w:pPr>
        <w:rPr>
          <w:sz w:val="24"/>
          <w:szCs w:val="24"/>
        </w:rPr>
      </w:pPr>
      <w:r w:rsidRPr="00011682">
        <w:rPr>
          <w:sz w:val="24"/>
          <w:szCs w:val="24"/>
        </w:rPr>
        <w:t>This project allowed us to explore VB.NET's capabilities and understand its strengths and limitations in comparison to Java</w:t>
      </w:r>
      <w:r w:rsidR="00CF2065" w:rsidRPr="00011682">
        <w:rPr>
          <w:sz w:val="24"/>
          <w:szCs w:val="24"/>
        </w:rPr>
        <w:t xml:space="preserve">, </w:t>
      </w:r>
      <w:r w:rsidR="00533D28" w:rsidRPr="00011682">
        <w:rPr>
          <w:sz w:val="24"/>
          <w:szCs w:val="24"/>
        </w:rPr>
        <w:t>and important programming concepts like object-oriented design, database integration, and error handling were clarified for us</w:t>
      </w:r>
      <w:r w:rsidRPr="00011682">
        <w:rPr>
          <w:sz w:val="24"/>
          <w:szCs w:val="24"/>
        </w:rPr>
        <w:t>. Through hands-on experience, we enhanced our programming skills and deepened our understanding of language design principles.</w:t>
      </w:r>
      <w:r w:rsidR="00533D28" w:rsidRPr="00011682">
        <w:rPr>
          <w:sz w:val="24"/>
          <w:szCs w:val="24"/>
        </w:rPr>
        <w:t xml:space="preserve"> All things considered, we learned a lot about VB.NET and how to develop a useful application that addresses a real-world issue.</w:t>
      </w:r>
    </w:p>
    <w:sectPr w:rsidR="006F3A60" w:rsidRPr="00011682" w:rsidSect="00CC1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D4475"/>
    <w:multiLevelType w:val="multilevel"/>
    <w:tmpl w:val="E6447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65341"/>
    <w:multiLevelType w:val="multilevel"/>
    <w:tmpl w:val="5358D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D7500"/>
    <w:multiLevelType w:val="multilevel"/>
    <w:tmpl w:val="8D2A2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4516C"/>
    <w:multiLevelType w:val="multilevel"/>
    <w:tmpl w:val="EB885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A52E2"/>
    <w:multiLevelType w:val="hybridMultilevel"/>
    <w:tmpl w:val="6A829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F55FB"/>
    <w:multiLevelType w:val="multilevel"/>
    <w:tmpl w:val="90684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A1709"/>
    <w:multiLevelType w:val="multilevel"/>
    <w:tmpl w:val="EBEA1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98423E"/>
    <w:multiLevelType w:val="hybridMultilevel"/>
    <w:tmpl w:val="3EE40968"/>
    <w:lvl w:ilvl="0" w:tplc="CD6A0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6F2872"/>
    <w:multiLevelType w:val="multilevel"/>
    <w:tmpl w:val="962C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40C0C"/>
    <w:multiLevelType w:val="multilevel"/>
    <w:tmpl w:val="99A6D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372D5"/>
    <w:multiLevelType w:val="hybridMultilevel"/>
    <w:tmpl w:val="5D9A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A579E"/>
    <w:multiLevelType w:val="multilevel"/>
    <w:tmpl w:val="3AD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C05AA1"/>
    <w:multiLevelType w:val="multilevel"/>
    <w:tmpl w:val="51F8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D408D"/>
    <w:multiLevelType w:val="hybridMultilevel"/>
    <w:tmpl w:val="14D6A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3F5791"/>
    <w:multiLevelType w:val="multilevel"/>
    <w:tmpl w:val="1B36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914EA"/>
    <w:multiLevelType w:val="multilevel"/>
    <w:tmpl w:val="056C4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72584"/>
    <w:multiLevelType w:val="multilevel"/>
    <w:tmpl w:val="012C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7"/>
  </w:num>
  <w:num w:numId="11">
    <w:abstractNumId w:val="23"/>
  </w:num>
  <w:num w:numId="12">
    <w:abstractNumId w:val="24"/>
  </w:num>
  <w:num w:numId="13">
    <w:abstractNumId w:val="21"/>
  </w:num>
  <w:num w:numId="14">
    <w:abstractNumId w:val="12"/>
  </w:num>
  <w:num w:numId="15">
    <w:abstractNumId w:val="11"/>
  </w:num>
  <w:num w:numId="16">
    <w:abstractNumId w:val="14"/>
  </w:num>
  <w:num w:numId="17">
    <w:abstractNumId w:val="9"/>
  </w:num>
  <w:num w:numId="18">
    <w:abstractNumId w:val="18"/>
  </w:num>
  <w:num w:numId="19">
    <w:abstractNumId w:val="25"/>
  </w:num>
  <w:num w:numId="20">
    <w:abstractNumId w:val="20"/>
  </w:num>
  <w:num w:numId="21">
    <w:abstractNumId w:val="10"/>
  </w:num>
  <w:num w:numId="22">
    <w:abstractNumId w:val="22"/>
  </w:num>
  <w:num w:numId="23">
    <w:abstractNumId w:val="15"/>
  </w:num>
  <w:num w:numId="24">
    <w:abstractNumId w:val="13"/>
  </w:num>
  <w:num w:numId="25">
    <w:abstractNumId w:val="1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1682"/>
    <w:rsid w:val="00034616"/>
    <w:rsid w:val="000473EF"/>
    <w:rsid w:val="0006063C"/>
    <w:rsid w:val="0015074B"/>
    <w:rsid w:val="00253E63"/>
    <w:rsid w:val="00286C5E"/>
    <w:rsid w:val="0029639D"/>
    <w:rsid w:val="00326F90"/>
    <w:rsid w:val="00533D28"/>
    <w:rsid w:val="00643E4E"/>
    <w:rsid w:val="006F3A60"/>
    <w:rsid w:val="00964DAC"/>
    <w:rsid w:val="009C54E4"/>
    <w:rsid w:val="00AA1D8D"/>
    <w:rsid w:val="00B47730"/>
    <w:rsid w:val="00CB0664"/>
    <w:rsid w:val="00CC13A6"/>
    <w:rsid w:val="00CF2065"/>
    <w:rsid w:val="00DA09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8F01B"/>
  <w14:defaultImageDpi w14:val="300"/>
  <w15:docId w15:val="{39098B81-50D2-4581-9505-313F5824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0473EF"/>
    <w:rPr>
      <w:rFonts w:ascii="Courier New" w:eastAsia="Times New Roman" w:hAnsi="Courier New" w:cs="Courier New"/>
      <w:sz w:val="20"/>
      <w:szCs w:val="20"/>
    </w:rPr>
  </w:style>
  <w:style w:type="paragraph" w:styleId="NormalWeb">
    <w:name w:val="Normal (Web)"/>
    <w:basedOn w:val="Normal"/>
    <w:uiPriority w:val="99"/>
    <w:semiHidden/>
    <w:unhideWhenUsed/>
    <w:rsid w:val="000473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4521">
      <w:bodyDiv w:val="1"/>
      <w:marLeft w:val="0"/>
      <w:marRight w:val="0"/>
      <w:marTop w:val="0"/>
      <w:marBottom w:val="0"/>
      <w:divBdr>
        <w:top w:val="none" w:sz="0" w:space="0" w:color="auto"/>
        <w:left w:val="none" w:sz="0" w:space="0" w:color="auto"/>
        <w:bottom w:val="none" w:sz="0" w:space="0" w:color="auto"/>
        <w:right w:val="none" w:sz="0" w:space="0" w:color="auto"/>
      </w:divBdr>
    </w:div>
    <w:div w:id="92018951">
      <w:bodyDiv w:val="1"/>
      <w:marLeft w:val="0"/>
      <w:marRight w:val="0"/>
      <w:marTop w:val="0"/>
      <w:marBottom w:val="0"/>
      <w:divBdr>
        <w:top w:val="none" w:sz="0" w:space="0" w:color="auto"/>
        <w:left w:val="none" w:sz="0" w:space="0" w:color="auto"/>
        <w:bottom w:val="none" w:sz="0" w:space="0" w:color="auto"/>
        <w:right w:val="none" w:sz="0" w:space="0" w:color="auto"/>
      </w:divBdr>
    </w:div>
    <w:div w:id="433137686">
      <w:bodyDiv w:val="1"/>
      <w:marLeft w:val="0"/>
      <w:marRight w:val="0"/>
      <w:marTop w:val="0"/>
      <w:marBottom w:val="0"/>
      <w:divBdr>
        <w:top w:val="none" w:sz="0" w:space="0" w:color="auto"/>
        <w:left w:val="none" w:sz="0" w:space="0" w:color="auto"/>
        <w:bottom w:val="none" w:sz="0" w:space="0" w:color="auto"/>
        <w:right w:val="none" w:sz="0" w:space="0" w:color="auto"/>
      </w:divBdr>
    </w:div>
    <w:div w:id="524683166">
      <w:bodyDiv w:val="1"/>
      <w:marLeft w:val="0"/>
      <w:marRight w:val="0"/>
      <w:marTop w:val="0"/>
      <w:marBottom w:val="0"/>
      <w:divBdr>
        <w:top w:val="none" w:sz="0" w:space="0" w:color="auto"/>
        <w:left w:val="none" w:sz="0" w:space="0" w:color="auto"/>
        <w:bottom w:val="none" w:sz="0" w:space="0" w:color="auto"/>
        <w:right w:val="none" w:sz="0" w:space="0" w:color="auto"/>
      </w:divBdr>
    </w:div>
    <w:div w:id="913247102">
      <w:bodyDiv w:val="1"/>
      <w:marLeft w:val="0"/>
      <w:marRight w:val="0"/>
      <w:marTop w:val="0"/>
      <w:marBottom w:val="0"/>
      <w:divBdr>
        <w:top w:val="none" w:sz="0" w:space="0" w:color="auto"/>
        <w:left w:val="none" w:sz="0" w:space="0" w:color="auto"/>
        <w:bottom w:val="none" w:sz="0" w:space="0" w:color="auto"/>
        <w:right w:val="none" w:sz="0" w:space="0" w:color="auto"/>
      </w:divBdr>
    </w:div>
    <w:div w:id="991131564">
      <w:bodyDiv w:val="1"/>
      <w:marLeft w:val="0"/>
      <w:marRight w:val="0"/>
      <w:marTop w:val="0"/>
      <w:marBottom w:val="0"/>
      <w:divBdr>
        <w:top w:val="none" w:sz="0" w:space="0" w:color="auto"/>
        <w:left w:val="none" w:sz="0" w:space="0" w:color="auto"/>
        <w:bottom w:val="none" w:sz="0" w:space="0" w:color="auto"/>
        <w:right w:val="none" w:sz="0" w:space="0" w:color="auto"/>
      </w:divBdr>
    </w:div>
    <w:div w:id="1136800826">
      <w:bodyDiv w:val="1"/>
      <w:marLeft w:val="0"/>
      <w:marRight w:val="0"/>
      <w:marTop w:val="0"/>
      <w:marBottom w:val="0"/>
      <w:divBdr>
        <w:top w:val="none" w:sz="0" w:space="0" w:color="auto"/>
        <w:left w:val="none" w:sz="0" w:space="0" w:color="auto"/>
        <w:bottom w:val="none" w:sz="0" w:space="0" w:color="auto"/>
        <w:right w:val="none" w:sz="0" w:space="0" w:color="auto"/>
      </w:divBdr>
    </w:div>
    <w:div w:id="1249192937">
      <w:bodyDiv w:val="1"/>
      <w:marLeft w:val="0"/>
      <w:marRight w:val="0"/>
      <w:marTop w:val="0"/>
      <w:marBottom w:val="0"/>
      <w:divBdr>
        <w:top w:val="none" w:sz="0" w:space="0" w:color="auto"/>
        <w:left w:val="none" w:sz="0" w:space="0" w:color="auto"/>
        <w:bottom w:val="none" w:sz="0" w:space="0" w:color="auto"/>
        <w:right w:val="none" w:sz="0" w:space="0" w:color="auto"/>
      </w:divBdr>
    </w:div>
    <w:div w:id="1441990795">
      <w:bodyDiv w:val="1"/>
      <w:marLeft w:val="0"/>
      <w:marRight w:val="0"/>
      <w:marTop w:val="0"/>
      <w:marBottom w:val="0"/>
      <w:divBdr>
        <w:top w:val="none" w:sz="0" w:space="0" w:color="auto"/>
        <w:left w:val="none" w:sz="0" w:space="0" w:color="auto"/>
        <w:bottom w:val="none" w:sz="0" w:space="0" w:color="auto"/>
        <w:right w:val="none" w:sz="0" w:space="0" w:color="auto"/>
      </w:divBdr>
    </w:div>
    <w:div w:id="1534340683">
      <w:bodyDiv w:val="1"/>
      <w:marLeft w:val="0"/>
      <w:marRight w:val="0"/>
      <w:marTop w:val="0"/>
      <w:marBottom w:val="0"/>
      <w:divBdr>
        <w:top w:val="none" w:sz="0" w:space="0" w:color="auto"/>
        <w:left w:val="none" w:sz="0" w:space="0" w:color="auto"/>
        <w:bottom w:val="none" w:sz="0" w:space="0" w:color="auto"/>
        <w:right w:val="none" w:sz="0" w:space="0" w:color="auto"/>
      </w:divBdr>
    </w:div>
    <w:div w:id="1947956351">
      <w:bodyDiv w:val="1"/>
      <w:marLeft w:val="0"/>
      <w:marRight w:val="0"/>
      <w:marTop w:val="0"/>
      <w:marBottom w:val="0"/>
      <w:divBdr>
        <w:top w:val="none" w:sz="0" w:space="0" w:color="auto"/>
        <w:left w:val="none" w:sz="0" w:space="0" w:color="auto"/>
        <w:bottom w:val="none" w:sz="0" w:space="0" w:color="auto"/>
        <w:right w:val="none" w:sz="0" w:space="0" w:color="auto"/>
      </w:divBdr>
    </w:div>
    <w:div w:id="2145654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7DE92-39DA-4568-9F59-70077108D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9</cp:revision>
  <dcterms:created xsi:type="dcterms:W3CDTF">2013-12-23T23:15:00Z</dcterms:created>
  <dcterms:modified xsi:type="dcterms:W3CDTF">2024-12-09T18:12:00Z</dcterms:modified>
  <cp:category/>
</cp:coreProperties>
</file>